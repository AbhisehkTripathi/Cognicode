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package/2006/relationships/metadata/core-properties" Target="docProps/core.xml"></Relationship><Relationship Id="rId4" Type="http://schemas.openxmlformats.org/officeDocument/2006/relationships/extended-properties" Target="docProps/app.xml"></Relationship><Relationship Id="rId1" Type="http://schemas.openxmlformats.org/officeDocument/2006/relationships/officeDocument" Target="word/document.xml"></Relationship><Relationship Id="rId2" Type="http://schemas.openxmlformats.org/package/2006/relationships/metadata/thumbnail" Target="docProps/thumbnail.jpeg"></Relationship></Relationships>
</file>

<file path=word/document.xml><?xml version="1.0" encoding="utf-8"?>
<w:document xmlns:wp14="http://schemas.microsoft.com/office/word/2010/wordprocessingDrawing" xmlns:w15="http://schemas.microsoft.com/office/word/2012/wordml" xmlns:r="http://schemas.openxmlformats.org/officeDocument/2006/relationships" xmlns:v="urn:schemas-microsoft-com:vml" xmlns:wps="http://schemas.microsoft.com/office/word/2010/wordprocessingShape" xmlns:wpg="http://schemas.microsoft.com/office/word/2010/wordprocessingGroup" xmlns:mc="http://schemas.openxmlformats.org/markup-compatibility/2006" xmlns:w14="http://schemas.microsoft.com/office/word/2010/wordml" xmlns:w="http://schemas.openxmlformats.org/wordprocessingml/2006/main" xmlns:o="urn:schemas-microsoft-com:office:office" xmlns:w10="urn:schemas-microsoft-com:office:word" xmlns:wp="http://schemas.openxmlformats.org/drawingml/2006/wordprocessingDrawing" mc:Ignorable="w14 wp14 w15">
  <w:body>
    <w:p>
      <w:r>
        <w:t>Here is the formatted technical document:</w:t>
      </w:r>
    </w:p>
    <w:p/>
    <w:p>
      <w:pPr>
        <w:pStyle w:val="Heading 1"/>
      </w:pPr>
      <w:r>
        <w:t>Project Technical Documentation</w:t>
      </w:r>
    </w:p>
    <w:p/>
    <w:p>
      <w:pPr>
        <w:pStyle w:val="Heading 2"/>
      </w:pPr>
      <w:r>
        <w:t>1. Overview</w:t>
      </w:r>
    </w:p>
    <w:p>
      <w:r>
        <w:t>The purpose of this project is to validate an Aadhaar number using a custom algorithm. The project provides a function `validateAadharNumber` that takes an Aadhaar number as input and returns a boolean indicating whether the number is valid or not.</w:t>
      </w:r>
    </w:p>
    <w:p/>
    <w:p>
      <w:pPr>
        <w:pStyle w:val="Heading 2"/>
      </w:pPr>
      <w:r>
        <w:t>2. Technology Stack</w:t>
      </w:r>
    </w:p>
    <w:p>
      <w:pPr>
        <w:pStyle w:val="List Bullet"/>
      </w:pPr>
      <w:r>
        <w:t>Programming Language: JavaScript</w:t>
      </w:r>
    </w:p>
    <w:p>
      <w:pPr>
        <w:pStyle w:val="List Bullet"/>
      </w:pPr>
      <w:r>
        <w:t>No external frameworks or libraries are used in this project.</w:t>
      </w:r>
    </w:p>
    <w:p/>
    <w:p>
      <w:pPr>
        <w:pStyle w:val="Heading 2"/>
      </w:pPr>
      <w:r>
        <w:t>3. Architecture</w:t>
      </w:r>
    </w:p>
    <w:p>
      <w:r>
        <w:t>The project is a monolithic architecture, with a single JavaScript function `validateAadharNumber` that performs the validation.</w:t>
      </w:r>
    </w:p>
    <w:p/>
    <w:p>
      <w:pPr>
        <w:pStyle w:val="Heading 2"/>
      </w:pPr>
      <w:r>
        <w:t>4. Setup &amp; Installation</w:t>
      </w:r>
    </w:p>
    <w:p>
      <w:r>
        <w:t>No setup or installation is required for this project. Simply copy and paste the code into a JavaScript environment.</w:t>
      </w:r>
    </w:p>
    <w:p/>
    <w:p>
      <w:pPr>
        <w:pStyle w:val="Heading 2"/>
      </w:pPr>
      <w:r>
        <w:t>5. APIs</w:t>
      </w:r>
    </w:p>
    <w:p>
      <w:r>
        <w:t>There are no API endpoints in this project.</w:t>
      </w:r>
    </w:p>
    <w:p/>
    <w:p>
      <w:pPr>
        <w:pStyle w:val="Heading 2"/>
      </w:pPr>
      <w:r>
        <w:t>6. Functions / Classes</w:t>
      </w:r>
    </w:p>
    <w:p>
      <w:pPr>
        <w:pStyle w:val="List Bullet"/>
      </w:pPr>
      <w:r>
        <w:t>`validateAadharNumber(aadharNumber)`: This function takes an Aadhaar number as input and returns a boolean indicating whether the number is valid or not.</w:t>
      </w:r>
    </w:p>
    <w:p/>
    <w:p>
      <w:pPr>
        <w:pStyle w:val="Heading 2"/>
      </w:pPr>
      <w:r>
        <w:t>7. Error Handling</w:t>
      </w:r>
    </w:p>
    <w:p>
      <w:r>
        <w:t>No specific error handling is implemented in this project. The function returns a boolean value indicating whether the number is valid or not.</w:t>
      </w:r>
    </w:p>
    <w:p/>
    <w:p>
      <w:pPr>
        <w:pStyle w:val="Heading 2"/>
      </w:pPr>
      <w:r>
        <w:t>8. Usage Example</w:t>
      </w:r>
    </w:p>
    <w:p>
      <w:r>
        <w:t>Here is an example usage of the `validateAadharNumber` function:</w:t>
      </w:r>
    </w:p>
    <w:p>
      <w:r>
        <w:t>Code Example:</w:t>
      </w:r>
      <w:r>
        <w:rPr>
          <w:b w:val="true"/>
        </w:rPr>
        <w:t>Code Example:</w:t>
      </w:r>
    </w:p>
    <w:p>
      <w:r>
        <w:t/>
      </w:r>
      <w:r>
        <w:t>const aadharNumber = "952226403489"; // Replace with your Aadhaar number</w:t>
      </w:r>
    </w:p>
    <w:p>
      <w:r>
        <w:t/>
      </w:r>
      <w:r>
        <w:t>const isValid = validateAadharNumber(aadharNumber);</w:t>
      </w:r>
    </w:p>
    <w:p>
      <w:r>
        <w:t/>
      </w:r>
      <w:r>
        <w:t>console.log(`Aadhaar number ${aadharNumber} is valid: ${isValid}`);</w:t>
      </w:r>
    </w:p>
    <w:p/>
    <w:p>
      <w:pPr>
        <w:pStyle w:val="Heading 2"/>
      </w:pPr>
      <w:r>
        <w:t>9. Limitations</w:t>
      </w:r>
    </w:p>
    <w:p>
      <w:r>
        <w:t>The project only validates Aadhaar numbers using a custom algorithm and does not check for any other validity criteria.</w:t>
      </w:r>
    </w:p>
    <w:p/>
    <w:p>
      <w:pPr>
        <w:pStyle w:val="Heading 2"/>
      </w:pPr>
      <w:r>
        <w:t>10. Future Improvements</w:t>
      </w:r>
    </w:p>
    <w:p>
      <w:r>
        <w:t>No planned features or optimizations are currently planned for this project.</w:t>
      </w:r>
    </w:p>
    <w:p/>
    <w:p>
      <w:r>
        <w:t>---</w:t>
      </w:r>
    </w:p>
    <w:p/>
    <w:p>
      <w:r>
        <w:t>Here is the formatted technical document:</w:t>
      </w:r>
    </w:p>
    <w:p/>
    <w:p>
      <w:pPr>
        <w:pStyle w:val="Heading 1"/>
      </w:pPr>
      <w:r>
        <w:t>Project Technical Documentation</w:t>
      </w:r>
    </w:p>
    <w:p/>
    <w:p>
      <w:pPr>
        <w:pStyle w:val="Heading 2"/>
      </w:pPr>
      <w:r>
        <w:t>1. Overview</w:t>
      </w:r>
    </w:p>
    <w:p>
      <w:r>
        <w:t>The project is a JavaScript implementation of an Aadhaar number validation algorithm. It takes a 12-digit Aadhaar number as input and checks if it is valid by generating a checksum using a predefined multiplication table, permutation table, and inverse table.</w:t>
      </w:r>
    </w:p>
    <w:p/>
    <w:p>
      <w:pPr>
        <w:pStyle w:val="Heading 2"/>
      </w:pPr>
      <w:r>
        <w:t>2. Technology Stack</w:t>
      </w:r>
    </w:p>
    <w:p>
      <w:pPr>
        <w:pStyle w:val="List Bullet"/>
      </w:pPr>
      <w:r>
        <w:t>Language: JavaScript</w:t>
      </w:r>
    </w:p>
    <w:p>
      <w:pPr>
        <w:pStyle w:val="List Bullet"/>
      </w:pPr>
      <w:r>
        <w:t>No external frameworks or libraries used</w:t>
      </w:r>
    </w:p>
    <w:p/>
    <w:p>
      <w:pPr>
        <w:pStyle w:val="Heading 2"/>
      </w:pPr>
      <w:r>
        <w:t>3. Architecture</w:t>
      </w:r>
    </w:p>
    <w:p>
      <w:r>
        <w:t>The project is a monolithic JavaScript application with a single function `validateAadhaar` that takes an Aadhaar number as input and returns a boolean indicating whether the number is valid.</w:t>
      </w:r>
    </w:p>
    <w:p/>
    <w:p>
      <w:pPr>
        <w:pStyle w:val="Heading 2"/>
      </w:pPr>
      <w:r>
        <w:t>4. Setup &amp; Installation</w:t>
      </w:r>
    </w:p>
    <w:p>
      <w:r>
        <w:t>No setup or installation required. The project can be run directly in a JavaScript environment.</w:t>
      </w:r>
    </w:p>
    <w:p/>
    <w:p>
      <w:pPr>
        <w:pStyle w:val="Heading 2"/>
      </w:pPr>
      <w:r>
        <w:t>5. APIs</w:t>
      </w:r>
    </w:p>
    <w:p>
      <w:pPr>
        <w:pStyle w:val="List Bullet"/>
      </w:pPr>
      <w:r>
        <w:t>`validateAadhaar(aadhaarString)`: Takes a 12-digit Aadhaar number as input and returns a boolean indicating whether the number is valid.</w:t>
      </w:r>
    </w:p>
    <w:p/>
    <w:p>
      <w:pPr>
        <w:pStyle w:val="Heading 2"/>
      </w:pPr>
      <w:r>
        <w:t>6. Functions</w:t>
      </w:r>
    </w:p>
    <w:p>
      <w:pPr>
        <w:pStyle w:val="List Bullet"/>
      </w:pPr>
      <w:r>
        <w:t>`generate(array)`: Generates a checksum for a given array using the predefined multiplication table, permutation table, and inverse table.</w:t>
      </w:r>
    </w:p>
    <w:p>
      <w:pPr>
        <w:pStyle w:val="List Bullet"/>
      </w:pPr>
      <w:r>
        <w:t>`validateAadhaar(aadhaarString)`: Validates an Aadhaar number by generating a checksum and comparing it with the last digit of the input number.</w:t>
      </w:r>
    </w:p>
    <w:p/>
    <w:p>
      <w:pPr>
        <w:pStyle w:val="Heading 2"/>
      </w:pPr>
      <w:r>
        <w:t>7. Error Handling</w:t>
      </w:r>
    </w:p>
    <w:p>
      <w:pPr>
        <w:pStyle w:val="List Bullet"/>
      </w:pPr>
      <w:r>
        <w:t>Returns an error object with a message if the input Aadhaar number is invalid (e.g., not 12 digits long or contains non-numeric characters).</w:t>
      </w:r>
    </w:p>
    <w:p/>
    <w:p>
      <w:pPr>
        <w:pStyle w:val="Heading 2"/>
      </w:pPr>
      <w:r>
        <w:t>8. Usage Example</w:t>
      </w:r>
    </w:p>
    <w:p>
      <w:r>
        <w:t>Code Example:</w:t>
      </w:r>
      <w:r>
        <w:rPr>
          <w:b w:val="true"/>
        </w:rPr>
        <w:t>Code Example:</w:t>
      </w:r>
    </w:p>
    <w:p>
      <w:r>
        <w:t/>
      </w:r>
      <w:r>
        <w:t>const aadharNumber = "701103634010"; // Replace with your Aadhaar number</w:t>
      </w:r>
    </w:p>
    <w:p>
      <w:r>
        <w:t/>
      </w:r>
      <w:r>
        <w:t>const isValid = validateAadhaar(aadharNumber);</w:t>
      </w:r>
    </w:p>
    <w:p>
      <w:r>
        <w:t/>
      </w:r>
      <w:r>
        <w:t>console.log(`Aadhaar number ${aadharNumber} is valid: ${isValid}`);</w:t>
      </w:r>
    </w:p>
    <w:p/>
    <w:p>
      <w:pPr>
        <w:pStyle w:val="Heading 2"/>
      </w:pPr>
      <w:r>
        <w:t>9. Limitations</w:t>
      </w:r>
    </w:p>
    <w:p>
      <w:pPr>
        <w:pStyle w:val="List Bullet"/>
      </w:pPr>
      <w:r>
        <w:t>The project only validates Aadhaar numbers and does not perform any other operations.</w:t>
      </w:r>
    </w:p>
    <w:p>
      <w:pPr>
        <w:pStyle w:val="List Bullet"/>
      </w:pPr>
      <w:r>
        <w:t>The project assumes that the input Aadhaar number is a 12-digit string.</w:t>
      </w:r>
    </w:p>
    <w:p/>
    <w:p>
      <w:pPr>
        <w:pStyle w:val="Heading 2"/>
      </w:pPr>
      <w:r>
        <w:t>10. Future Improvements</w:t>
      </w:r>
    </w:p>
    <w:p>
      <w:pPr>
        <w:pStyle w:val="List Bullet"/>
      </w:pPr>
      <w:r>
        <w:t>None planned at this time.</w:t>
      </w:r>
    </w:p>
    <w:p/>
    <w:p>
      <w:r>
        <w:t>---</w:t>
      </w:r>
    </w:p>
    <w:p/>
    <w:p>
      <w:pPr>
        <w:pStyle w:val="Heading 1"/>
      </w:pPr>
      <w:r>
        <w:t>Project Technical Documentation</w:t>
      </w:r>
    </w:p>
    <w:p/>
    <w:p>
      <w:pPr>
        <w:pStyle w:val="Heading 2"/>
      </w:pPr>
      <w:r>
        <w:t>1. Overview</w:t>
      </w:r>
    </w:p>
    <w:p>
      <w:r>
        <w:t>The purpose of this project is to demonstrate a simple JavaScript code snippet that showcases the use of logical operators. The code sets a variable `someValue` to `false` and then uses the logical NOT operator (`!`) to invert its value, assigning the result to `booleanValue`. The code then logs the value of `booleanValue` to the console, which outputs `true`.</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code is a single JavaScript file with a simple logical operation. There is no folder or module structure, and no data flow or sequence diagram is applicable.</w:t>
      </w:r>
    </w:p>
    <w:p/>
    <w:p>
      <w:pPr>
        <w:pStyle w:val="Heading 2"/>
      </w:pPr>
      <w:r>
        <w:t>5. APIs</w:t>
      </w:r>
    </w:p>
    <w:p>
      <w:r>
        <w:t>There are no API endpoints in this code.</w:t>
      </w:r>
    </w:p>
    <w:p/>
    <w:p>
      <w:pPr>
        <w:pStyle w:val="Heading 2"/>
      </w:pPr>
      <w:r>
        <w:t>6. Functions / Classes</w:t>
      </w:r>
    </w:p>
    <w:p>
      <w:pPr>
        <w:pStyle w:val="List Bullet"/>
      </w:pPr>
      <w:r>
        <w:t>`invertBooleanValue()`: This function takes no input, inverts the value of `someValue` using the logical NOT operator, and returns the result. The function is not explicitly defined, but the code demonstrates its usage.</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r>
        <w:t>Note: Since there are no API endpoints, functions, or classes explicitly defined in the code, the sections for APIs, Functions/Classes, and Technology Stack are repeated to provide a complete overview of the project.</w:t>
      </w:r>
    </w:p>
    <w:p/>
    <w:p>
      <w:r>
        <w:t>---</w:t>
      </w:r>
    </w:p>
    <w:p/>
    <w:p>
      <w:pPr>
        <w:pStyle w:val="Heading 1"/>
      </w:pPr>
      <w:r>
        <w:t>Project Technical Documentation</w:t>
      </w:r>
    </w:p>
    <w:p/>
    <w:p>
      <w:pPr>
        <w:pStyle w:val="Heading 2"/>
      </w:pPr>
      <w:r>
        <w:t>1. Overview</w:t>
      </w:r>
    </w:p>
    <w:p>
      <w:r>
        <w:t>The purpose of this project is to concatenate three arrays of numbers and log the resulting array to the console. This project provides a simple demonstration of array concatenation in JavaScript.</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project consists of a single JavaScript file that defines three arrays and a function to concatenate them. The function uses the concat() method to combine the arrays and logs the result to the console.</w:t>
      </w:r>
    </w:p>
    <w:p/>
    <w:p>
      <w:pPr>
        <w:pStyle w:val="Heading 2"/>
      </w:pPr>
      <w:r>
        <w:t>4. Setup &amp; Installation</w:t>
      </w:r>
    </w:p>
    <w:p>
      <w:r>
        <w:t>No setup or installation is required for this project. Simply run the JavaScript file in a compatible environment.</w:t>
      </w:r>
    </w:p>
    <w:p/>
    <w:p>
      <w:pPr>
        <w:pStyle w:val="Heading 2"/>
      </w:pPr>
      <w:r>
        <w:t>5. APIs</w:t>
      </w:r>
    </w:p>
    <w:p>
      <w:r>
        <w:t>No APIs are defined in this project.</w:t>
      </w:r>
    </w:p>
    <w:p/>
    <w:p>
      <w:pPr>
        <w:pStyle w:val="Heading 2"/>
      </w:pPr>
      <w:r>
        <w:t>6. Functions / Classes</w:t>
      </w:r>
    </w:p>
    <w:p>
      <w:pPr>
        <w:pStyle w:val="List Bullet"/>
      </w:pPr>
      <w:r>
        <w:t>Function: getResult</w:t>
      </w:r>
    </w:p>
    <w:p>
      <w:r>
        <w:t>+ Inputs: None</w:t>
      </w:r>
    </w:p>
    <w:p>
      <w:r>
        <w:t>+ Outputs: The concatenated array</w:t>
      </w:r>
    </w:p>
    <w:p>
      <w:r>
        <w:t>+ Purpose: To concatenate the input arrays and return the result</w:t>
      </w:r>
    </w:p>
    <w:p/>
    <w:p>
      <w:pPr>
        <w:pStyle w:val="Heading 2"/>
      </w:pPr>
      <w:r>
        <w:t>7. Error Handling</w:t>
      </w:r>
    </w:p>
    <w:p>
      <w:r>
        <w:t>No error handling is implemented in this project.</w:t>
      </w:r>
    </w:p>
    <w:p/>
    <w:p>
      <w:pPr>
        <w:pStyle w:val="Heading 2"/>
      </w:pPr>
      <w:r>
        <w:t>8. Usage Example</w:t>
      </w:r>
    </w:p>
    <w:p>
      <w:r>
        <w:t>Sample request:</w:t>
      </w:r>
    </w:p>
    <w:p>
      <w:r>
        <w:t>Code Example:</w:t>
      </w:r>
      <w:r>
        <w:rPr>
          <w:b w:val="true"/>
        </w:rPr>
        <w:t>Code Example:</w:t>
      </w:r>
    </w:p>
    <w:p>
      <w:r>
        <w:t/>
      </w:r>
      <w:r>
        <w:t>const a = [2,3,4,5];</w:t>
      </w:r>
    </w:p>
    <w:p>
      <w:r>
        <w:t/>
      </w:r>
      <w:r>
        <w:t>const b = [12,32,42,51];</w:t>
      </w:r>
    </w:p>
    <w:p>
      <w:r>
        <w:t/>
      </w:r>
      <w:r>
        <w:t>const c = [22,31,42,52];</w:t>
      </w:r>
    </w:p>
    <w:p/>
    <w:p>
      <w:r>
        <w:t/>
      </w:r>
      <w:r>
        <w:t>const getResult = b.concat(a,c);</w:t>
      </w:r>
    </w:p>
    <w:p>
      <w:r>
        <w:t/>
      </w:r>
      <w:r>
        <w:t>console.log(getResult);</w:t>
      </w:r>
    </w:p>
    <w:p/>
    <w:p>
      <w:r>
        <w:t>Sample response:</w:t>
      </w:r>
    </w:p>
    <w:p>
      <w:r>
        <w:t>Code Example:</w:t>
      </w:r>
      <w:r>
        <w:rPr>
          <w:b w:val="true"/>
        </w:rPr>
        <w:t>Code Example:</w:t>
      </w:r>
    </w:p>
    <w:p>
      <w:r>
        <w:t/>
      </w:r>
      <w:r>
        <w:t>[12, 32, 42, 51, 2, 3, 4, 5, 22, 31, 42, 52]</w:t>
      </w:r>
    </w:p>
    <w:p/>
    <w:p>
      <w:pPr>
        <w:pStyle w:val="Heading 2"/>
      </w:pPr>
      <w:r>
        <w:t>9. Limitations</w:t>
      </w:r>
    </w:p>
    <w:p>
      <w:r>
        <w:t>No known limitations or model restrictions apply to this project.</w:t>
      </w:r>
    </w:p>
    <w:p/>
    <w:p>
      <w:pPr>
        <w:pStyle w:val="Heading 2"/>
      </w:pPr>
      <w:r>
        <w:t>10. Future Improvements</w:t>
      </w:r>
    </w:p>
    <w:p>
      <w:r>
        <w:t>No planned features or possible optimizations are currently identified for this project.</w:t>
      </w:r>
    </w:p>
    <w:p/>
    <w:p>
      <w:r>
        <w:t>---</w:t>
      </w:r>
    </w:p>
    <w:p/>
    <w:p>
      <w:pPr>
        <w:pStyle w:val="Heading 1"/>
      </w:pPr>
      <w:r>
        <w:t>Project Technical Documentation</w:t>
      </w:r>
    </w:p>
    <w:p/>
    <w:p>
      <w:pPr>
        <w:pStyle w:val="Heading 2"/>
      </w:pPr>
      <w:r>
        <w:t>1. Overview</w:t>
      </w:r>
    </w:p>
    <w:p>
      <w:r>
        <w:t>The purpose of this project is to demonstrate the use of the `fill()` method in JavaScript to replace the values in an array with a specified value. This project provides a high-level description of how to use this method to fill an array with a specific value.</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architecture of this project is a simple JavaScript script that uses the `fill()` method to replace the values in an array. The folder structure is as follows:</w:t>
      </w:r>
    </w:p>
    <w:p>
      <w:r>
        <w:t>Code Example:</w:t>
      </w:r>
      <w:r>
        <w:rPr>
          <w:b w:val="true"/>
        </w:rPr>
        <w:t>Code Example:</w:t>
      </w:r>
    </w:p>
    <w:p>
      <w:r>
        <w:t/>
      </w:r>
      <w:r>
        <w:t>project/</w:t>
      </w:r>
    </w:p>
    <w:p>
      <w:r>
        <w:t/>
      </w:r>
      <w:r>
        <w:t>index.js</w:t>
      </w:r>
    </w:p>
    <w:p/>
    <w:p>
      <w:r>
        <w:t>The data flow is as follows:</w:t>
      </w:r>
    </w:p>
    <w:p>
      <w:r>
        <w:t>Code Example:</w:t>
      </w:r>
      <w:r>
        <w:rPr>
          <w:b w:val="true"/>
        </w:rPr>
        <w:t>Code Example:</w:t>
      </w:r>
    </w:p>
    <w:p>
      <w:r>
        <w:t/>
      </w:r>
      <w:r>
        <w:t>number = [3,4,5,5,5,7,8,9]</w:t>
      </w:r>
    </w:p>
    <w:p>
      <w:r>
        <w:t/>
      </w:r>
      <w:r>
        <w:t>number.fill(0)</w:t>
      </w:r>
    </w:p>
    <w:p>
      <w:r>
        <w:t/>
      </w:r>
      <w:r>
        <w:t>console.log(number)</w:t>
      </w:r>
    </w:p>
    <w:p/>
    <w:p>
      <w:pPr>
        <w:pStyle w:val="Heading 2"/>
      </w:pPr>
      <w:r>
        <w:t>4. Setup &amp; Installation</w:t>
      </w:r>
    </w:p>
    <w:p>
      <w:r>
        <w:t>No setup or installation is required for this project. Simply run the `index.js` file using Node.js.</w:t>
      </w:r>
    </w:p>
    <w:p/>
    <w:p>
      <w:pPr>
        <w:pStyle w:val="Heading 2"/>
      </w:pPr>
      <w:r>
        <w:t>5. APIs</w:t>
      </w:r>
    </w:p>
    <w:p>
      <w:r>
        <w:t>There are no API endpoints in this project.</w:t>
      </w:r>
    </w:p>
    <w:p/>
    <w:p>
      <w:pPr>
        <w:pStyle w:val="Heading 2"/>
      </w:pPr>
      <w:r>
        <w:t>6. Functions / Classes</w:t>
      </w:r>
    </w:p>
    <w:p>
      <w:pPr>
        <w:pStyle w:val="List Bullet"/>
      </w:pPr>
      <w:r>
        <w:t>`fill()`: This function takes an array and a value as input, and returns the array with all values replaced with the specified value.</w:t>
      </w:r>
    </w:p>
    <w:p/>
    <w:p>
      <w:pPr>
        <w:pStyle w:val="Heading 2"/>
      </w:pPr>
      <w:r>
        <w:t>7. Error Handling</w:t>
      </w:r>
    </w:p>
    <w:p>
      <w:r>
        <w:t>There are no known error codes or failure scenarios for this project.</w:t>
      </w:r>
    </w:p>
    <w:p/>
    <w:p>
      <w:pPr>
        <w:pStyle w:val="Heading 2"/>
      </w:pPr>
      <w:r>
        <w:t>8. Usage Example</w:t>
      </w:r>
    </w:p>
    <w:p>
      <w:r>
        <w:t>Here is an example of how to use the `fill()` method:</w:t>
      </w:r>
    </w:p>
    <w:p>
      <w:r>
        <w:t>Code Example:</w:t>
      </w:r>
      <w:r>
        <w:rPr>
          <w:b w:val="true"/>
        </w:rPr>
        <w:t>Code Example:</w:t>
      </w:r>
    </w:p>
    <w:p>
      <w:r>
        <w:t/>
      </w:r>
      <w:r>
        <w:t>const number = [3,4,5,5,5,7,8,9]</w:t>
      </w:r>
    </w:p>
    <w:p>
      <w:r>
        <w:t/>
      </w:r>
      <w:r>
        <w:t>number.fill(0)</w:t>
      </w:r>
    </w:p>
    <w:p>
      <w:r>
        <w:t/>
      </w:r>
      <w:r>
        <w:t>console.log(number)</w:t>
      </w:r>
    </w:p>
    <w:p/>
    <w:p>
      <w:r>
        <w:t>This will output:</w:t>
      </w:r>
    </w:p>
    <w:p>
      <w:r>
        <w:t>Code Example:</w:t>
      </w:r>
      <w:r>
        <w:rPr>
          <w:b w:val="true"/>
        </w:rPr>
        <w:t>Code Example:</w:t>
      </w:r>
    </w:p>
    <w:p>
      <w:r>
        <w:t/>
      </w:r>
      <w:r>
        <w:t>[ 0, 0, 0, 0, 0, 0, 0, 0 ]</w:t>
      </w:r>
    </w:p>
    <w:p/>
    <w:p>
      <w:pPr>
        <w:pStyle w:val="Heading 2"/>
      </w:pPr>
      <w:r>
        <w:t>9. Limitations</w:t>
      </w:r>
    </w:p>
    <w:p>
      <w:r>
        <w:t>There are no known limitations for this project.</w:t>
      </w:r>
    </w:p>
    <w:p/>
    <w:p>
      <w:pPr>
        <w:pStyle w:val="Heading 2"/>
      </w:pPr>
      <w:r>
        <w:t>10. Future Improvements</w:t>
      </w:r>
    </w:p>
    <w:p>
      <w:r>
        <w:t>There are no planned features or optimizations for this project.</w:t>
      </w:r>
    </w:p>
    <w:p/>
    <w:p>
      <w:r>
        <w:t>---</w:t>
      </w:r>
    </w:p>
    <w:p/>
    <w:p>
      <w:pPr>
        <w:pStyle w:val="Heading 1"/>
      </w:pPr>
      <w:r>
        <w:t>Project Technical Documentation</w:t>
      </w:r>
    </w:p>
    <w:p/>
    <w:p>
      <w:pPr>
        <w:pStyle w:val="Heading 2"/>
      </w:pPr>
      <w:r>
        <w:t>1. Overview</w:t>
      </w:r>
    </w:p>
    <w:p>
      <w:r>
        <w:t>The project is a set of JavaScript code snippets that demonstrate filtering and array manipulation techniques. The code consists of three main parts: filtering an array of numbers to extract even values, filtering an array of objects to extract adults based on age, and filtering an array of numbers to extract unique values.</w:t>
      </w:r>
    </w:p>
    <w:p/>
    <w:p>
      <w:pPr>
        <w:pStyle w:val="Heading 2"/>
      </w:pPr>
      <w:r>
        <w:t>2. Technology Stack</w:t>
      </w:r>
    </w:p>
    <w:p>
      <w:pPr>
        <w:pStyle w:val="List Bullet"/>
      </w:pPr>
      <w:r>
        <w:t>Language: JavaScript</w:t>
      </w:r>
    </w:p>
    <w:p>
      <w:pPr>
        <w:pStyle w:val="List Bullet"/>
      </w:pPr>
      <w:r>
        <w:t>No frameworks or libraries used</w:t>
      </w:r>
    </w:p>
    <w:p>
      <w:pPr>
        <w:pStyle w:val="List Bullet"/>
      </w:pPr>
      <w:r>
        <w:t>No external services or APIs used</w:t>
      </w:r>
    </w:p>
    <w:p/>
    <w:p>
      <w:pPr>
        <w:pStyle w:val="Heading 2"/>
      </w:pPr>
      <w:r>
        <w:t>3. Architecture</w:t>
      </w:r>
    </w:p>
    <w:p>
      <w:r>
        <w:t>The code is a monolithic JavaScript file with three separate code blocks. Each block performs a specific filtering operation on an array.</w:t>
      </w:r>
    </w:p>
    <w:p/>
    <w:p>
      <w:pPr>
        <w:pStyle w:val="Heading 2"/>
      </w:pPr>
      <w:r>
        <w:t>4. Setup &amp; Installation</w:t>
      </w:r>
    </w:p>
    <w:p>
      <w:r>
        <w:t>No setup or installation required. The code can be run directly in a JavaScript environment.</w:t>
      </w:r>
    </w:p>
    <w:p/>
    <w:p>
      <w:pPr>
        <w:pStyle w:val="Heading 2"/>
      </w:pPr>
      <w:r>
        <w:t>5. APIs</w:t>
      </w:r>
    </w:p>
    <w:p>
      <w:r>
        <w:t>No APIs used in this project.</w:t>
      </w:r>
    </w:p>
    <w:p/>
    <w:p>
      <w:pPr>
        <w:pStyle w:val="Heading 2"/>
      </w:pPr>
      <w:r>
        <w:t>6. Functions / Classes</w:t>
      </w:r>
    </w:p>
    <w:p>
      <w:pPr>
        <w:pStyle w:val="List Bullet"/>
      </w:pPr>
      <w:r>
        <w:t>`isEven(value)`: A function that takes a value and returns a boolean indicating whether the value is even.</w:t>
      </w:r>
    </w:p>
    <w:p>
      <w:pPr>
        <w:pStyle w:val="List Bullet"/>
      </w:pPr>
      <w:r>
        <w:t>`filter(callback)`: A built-in JavaScript method that filters an array based on a provided callback function.</w:t>
      </w:r>
    </w:p>
    <w:p>
      <w:pPr>
        <w:pStyle w:val="List Bullet"/>
      </w:pPr>
      <w:r>
        <w:t>`indexOf(value)`: A built-in JavaScript method that returns the index of the first occurrence of a value in an array.</w:t>
      </w:r>
    </w:p>
    <w:p/>
    <w:p>
      <w:pPr>
        <w:pStyle w:val="Heading 2"/>
      </w:pPr>
      <w:r>
        <w:t>7. Error Handling</w:t>
      </w:r>
    </w:p>
    <w:p>
      <w:r>
        <w:t>No specific error handling is implemented in this project. However, the code uses try-catch blocks to handle any potential errors that may occur during execution.</w:t>
      </w:r>
    </w:p>
    <w:p/>
    <w:p>
      <w:pPr>
        <w:pStyle w:val="Heading 2"/>
      </w:pPr>
      <w:r>
        <w:t>8. Usage Example</w:t>
      </w:r>
    </w:p>
    <w:p>
      <w:r>
        <w:t>No specific usage example is provided for this project. However, the code can be run directly in a JavaScript environment to demonstrate its functionality.</w:t>
      </w:r>
    </w:p>
    <w:p/>
    <w:p>
      <w:pPr>
        <w:pStyle w:val="Heading 2"/>
      </w:pPr>
      <w:r>
        <w:t>9. Limitations</w:t>
      </w:r>
    </w:p>
    <w:p>
      <w:r>
        <w:t>The code has the following limitations:</w:t>
      </w:r>
    </w:p>
    <w:p>
      <w:pPr>
        <w:pStyle w:val="List Bullet"/>
      </w:pPr>
      <w:r>
        <w:t>It assumes that the input arrays are non-empty and contain only numeric values or objects with `name`, `age`, and `sex` properties.</w:t>
      </w:r>
    </w:p>
    <w:p>
      <w:pPr>
        <w:pStyle w:val="List Bullet"/>
      </w:pPr>
      <w:r>
        <w:t>It does not handle errors or edge cases that may occur during execution.</w:t>
      </w:r>
    </w:p>
    <w:p/>
    <w:p>
      <w:pPr>
        <w:pStyle w:val="Heading 2"/>
      </w:pPr>
      <w:r>
        <w:t>10. Future Improvements</w:t>
      </w:r>
    </w:p>
    <w:p>
      <w:r>
        <w:t>Possible future improvements to this project include:</w:t>
      </w:r>
    </w:p>
    <w:p>
      <w:pPr>
        <w:pStyle w:val="List Bullet"/>
      </w:pPr>
      <w:r>
        <w:t>Adding input validation to handle invalid input data.</w:t>
      </w:r>
    </w:p>
    <w:p>
      <w:pPr>
        <w:pStyle w:val="List Bullet"/>
      </w:pPr>
      <w:r>
        <w:t>Implementing more advanced filtering techniques, such as filtering based on multiple conditions.</w:t>
      </w:r>
    </w:p>
    <w:p>
      <w:pPr>
        <w:pStyle w:val="List Bullet"/>
      </w:pPr>
      <w:r>
        <w:t>Adding support for other data types, such as strings or dates.</w:t>
      </w:r>
    </w:p>
    <w:p/>
    <w:p>
      <w:r>
        <w:t>---</w:t>
      </w:r>
    </w:p>
    <w:p/>
    <w:p>
      <w:pPr>
        <w:pStyle w:val="Heading 1"/>
      </w:pPr>
      <w:r>
        <w:t>Project Technical Documentation</w:t>
      </w:r>
    </w:p>
    <w:p/>
    <w:p>
      <w:pPr>
        <w:pStyle w:val="Heading 2"/>
      </w:pPr>
      <w:r>
        <w:t>1. Overview</w:t>
      </w:r>
    </w:p>
    <w:p>
      <w:r>
        <w:t>The project is a JavaScript codebase that demonstrates several array manipulation techniques. It includes functions for calculating the sum of numbers in an array and counting the occurrences of characters in a list of words.</w:t>
      </w:r>
    </w:p>
    <w:p/>
    <w:p>
      <w:pPr>
        <w:pStyle w:val="Heading 2"/>
      </w:pPr>
      <w:r>
        <w:t>2. Technology Stack</w:t>
      </w:r>
    </w:p>
    <w:p>
      <w:pPr>
        <w:pStyle w:val="List Bullet"/>
      </w:pPr>
      <w:r>
        <w:t>Language: JavaScript</w:t>
      </w:r>
    </w:p>
    <w:p>
      <w:pPr>
        <w:pStyle w:val="List Bullet"/>
      </w:pPr>
      <w:r>
        <w:t>No external frameworks or libraries used</w:t>
      </w:r>
    </w:p>
    <w:p/>
    <w:p>
      <w:pPr>
        <w:pStyle w:val="Heading 2"/>
      </w:pPr>
      <w:r>
        <w:t>3. Architecture</w:t>
      </w:r>
    </w:p>
    <w:p>
      <w:r>
        <w:t>The code is structured as a single JavaScript file, with each function or section of code separated by comments.</w:t>
      </w:r>
    </w:p>
    <w:p/>
    <w:p>
      <w:pPr>
        <w:pStyle w:val="Heading 2"/>
      </w:pPr>
      <w:r>
        <w:t>4. Setup &amp; Installation</w:t>
      </w:r>
    </w:p>
    <w:p>
      <w:r>
        <w:t>No setup or installation required, as the code is a standalone JavaScript file.</w:t>
      </w:r>
    </w:p>
    <w:p/>
    <w:p>
      <w:pPr>
        <w:pStyle w:val="Heading 2"/>
      </w:pPr>
      <w:r>
        <w:t>5. APIs</w:t>
      </w:r>
    </w:p>
    <w:p>
      <w:r>
        <w:t>No API endpoints are defined in this codebase.</w:t>
      </w:r>
    </w:p>
    <w:p/>
    <w:p>
      <w:pPr>
        <w:pStyle w:val="Heading 2"/>
      </w:pPr>
      <w:r>
        <w:t>6. Functions / Classes</w:t>
      </w:r>
    </w:p>
    <w:p>
      <w:pPr>
        <w:pStyle w:val="List Bullet"/>
      </w:pPr>
      <w:r>
        <w:t>`getResult(item, index, arr)`: A function that logs the value of each item in the array along with its index.</w:t>
      </w:r>
    </w:p>
    <w:p>
      <w:pPr>
        <w:pStyle w:val="List Bullet"/>
      </w:pPr>
      <w:r>
        <w:t>`(item, index, arr) =&gt; { ... }`: An arrow function that logs the value of each item in the array along with its index.</w:t>
      </w:r>
    </w:p>
    <w:p>
      <w:pPr>
        <w:pStyle w:val="List Bullet"/>
      </w:pPr>
      <w:r>
        <w:t>`sumOfNumbers(array)`: A function that calculates the sum of numbers in an array.</w:t>
      </w:r>
    </w:p>
    <w:p>
      <w:pPr>
        <w:pStyle w:val="List Bullet"/>
      </w:pPr>
      <w:r>
        <w:t>`countCharacters(words)`: A function that counts the occurrences of characters in a list of words.</w:t>
      </w:r>
    </w:p>
    <w:p/>
    <w:p>
      <w:pPr>
        <w:pStyle w:val="Heading 2"/>
      </w:pPr>
      <w:r>
        <w:t>7. Error Handling</w:t>
      </w:r>
    </w:p>
    <w:p>
      <w:r>
        <w:t>No specific error handling is implemented in this codebase.</w:t>
      </w:r>
    </w:p>
    <w:p/>
    <w:p>
      <w:pPr>
        <w:pStyle w:val="Heading 2"/>
      </w:pPr>
      <w:r>
        <w:t>8. Usage Example</w:t>
      </w:r>
    </w:p>
    <w:p>
      <w:r>
        <w:t>No usage examples are provided for the functions, as they are simple and can be used directly in a JavaScript environment.</w:t>
      </w:r>
    </w:p>
    <w:p/>
    <w:p>
      <w:pPr>
        <w:pStyle w:val="Heading 2"/>
      </w:pPr>
      <w:r>
        <w:t>9. Limitations</w:t>
      </w:r>
    </w:p>
    <w:p>
      <w:r>
        <w:t>The code does not handle errors or edge cases, such as empty arrays or non-numeric values.</w:t>
      </w:r>
    </w:p>
    <w:p/>
    <w:p>
      <w:pPr>
        <w:pStyle w:val="Heading 2"/>
      </w:pPr>
      <w:r>
        <w:t>10. Future Improvements</w:t>
      </w:r>
    </w:p>
    <w:p>
      <w:pPr>
        <w:pStyle w:val="List Bullet"/>
      </w:pPr>
      <w:r>
        <w:t>Implement error handling and edge case handling for the functions.</w:t>
      </w:r>
    </w:p>
    <w:p>
      <w:pPr>
        <w:pStyle w:val="List Bullet"/>
      </w:pPr>
      <w:r>
        <w:t>Consider using a more robust data structure, such as an object, to store the count of characters.</w:t>
      </w:r>
    </w:p>
    <w:p/>
    <w:p>
      <w:r>
        <w:t>---</w:t>
      </w:r>
    </w:p>
    <w:p/>
    <w:p>
      <w:pPr>
        <w:pStyle w:val="Heading 1"/>
      </w:pPr>
      <w:r>
        <w:t>Project Technical Documentation</w:t>
      </w:r>
    </w:p>
    <w:p/>
    <w:p>
      <w:pPr>
        <w:pStyle w:val="Heading 2"/>
      </w:pPr>
      <w:r>
        <w:t>1. Overview</w:t>
      </w:r>
    </w:p>
    <w:p>
      <w:r>
        <w:t>The purpose of this project is to demonstrate the use of the `includes()` method in JavaScript to check if a specific value exists in an array. The project provides a simple example of how to use this method to search for a name in a list of names.</w:t>
      </w:r>
    </w:p>
    <w:p/>
    <w:p>
      <w:pPr>
        <w:pStyle w:val="Heading 2"/>
      </w:pPr>
      <w:r>
        <w:t>2. Technology Stack</w:t>
      </w:r>
    </w:p>
    <w:p>
      <w:r>
        <w:t>### Languages</w:t>
      </w:r>
    </w:p>
    <w:p>
      <w:pPr>
        <w:pStyle w:val="List Bullet"/>
      </w:pPr>
      <w:r>
        <w:t>JavaScript</w:t>
      </w:r>
    </w:p>
    <w:p/>
    <w:p>
      <w:r>
        <w:t>### Frameworks / Libraries</w:t>
      </w:r>
    </w:p>
    <w:p>
      <w:pPr>
        <w:pStyle w:val="List Bullet"/>
      </w:pPr>
      <w:r>
        <w:t>None</w:t>
      </w:r>
    </w:p>
    <w:p/>
    <w:p>
      <w:r>
        <w:t>### External Services (APIs, DBs, etc.)</w:t>
      </w:r>
    </w:p>
    <w:p>
      <w:pPr>
        <w:pStyle w:val="List Bullet"/>
      </w:pPr>
      <w:r>
        <w:t>None</w:t>
      </w:r>
    </w:p>
    <w:p/>
    <w:p>
      <w:pPr>
        <w:pStyle w:val="Heading 2"/>
      </w:pPr>
      <w:r>
        <w:t>3. Architecture</w:t>
      </w:r>
    </w:p>
    <w:p>
      <w:r>
        <w:t>The project is a simple JavaScript script that uses the `includes()` method to search for a name in an array. The script consists of a single file with a single function that takes an array of names and a target name as input, and returns a boolean indicating whether the target name is found in the array.</w:t>
      </w:r>
    </w:p>
    <w:p/>
    <w:p>
      <w:pPr>
        <w:pStyle w:val="Heading 2"/>
      </w:pPr>
      <w:r>
        <w:t>4. Setup &amp; Installation</w:t>
      </w:r>
    </w:p>
    <w:p>
      <w:r>
        <w:t>No setup or installation is required for this project. Simply copy and paste the code into a JavaScript file and run it in a compatible environment.</w:t>
      </w:r>
    </w:p>
    <w:p/>
    <w:p>
      <w:pPr>
        <w:pStyle w:val="Heading 2"/>
      </w:pPr>
      <w:r>
        <w:t>5. APIs</w:t>
      </w:r>
    </w:p>
    <w:p>
      <w:r>
        <w:t>### Endpoint Details</w:t>
      </w:r>
    </w:p>
    <w:p>
      <w:pPr>
        <w:pStyle w:val="List Bullet"/>
      </w:pPr>
      <w:r>
        <w:t>Method: N/A</w:t>
      </w:r>
    </w:p>
    <w:p>
      <w:pPr>
        <w:pStyle w:val="List Bullet"/>
      </w:pPr>
      <w:r>
        <w:t>Path: N/A</w:t>
      </w:r>
    </w:p>
    <w:p>
      <w:pPr>
        <w:pStyle w:val="List Bullet"/>
      </w:pPr>
      <w:r>
        <w:t>Description: N/A</w:t>
      </w:r>
    </w:p>
    <w:p>
      <w:pPr>
        <w:pStyle w:val="List Bullet"/>
      </w:pPr>
      <w:r>
        <w:t>Parameters: N/A</w:t>
      </w:r>
    </w:p>
    <w:p>
      <w:pPr>
        <w:pStyle w:val="List Bullet"/>
      </w:pPr>
      <w:r>
        <w:t>Response: N/A</w:t>
      </w:r>
    </w:p>
    <w:p/>
    <w:p>
      <w:pPr>
        <w:pStyle w:val="Heading 2"/>
      </w:pPr>
      <w:r>
        <w:t>6. Functions / Classes</w:t>
      </w:r>
    </w:p>
    <w:p>
      <w:r>
        <w:t>### `includes()`</w:t>
      </w:r>
    </w:p>
    <w:p>
      <w:pPr>
        <w:pStyle w:val="List Bullet"/>
      </w:pPr>
      <w:r>
        <w:t>Function name: `includes`</w:t>
      </w:r>
    </w:p>
    <w:p>
      <w:pPr>
        <w:pStyle w:val="List Bullet"/>
      </w:pPr>
      <w:r>
        <w:t>Inputs:</w:t>
      </w:r>
    </w:p>
    <w:p>
      <w:r>
        <w:t>+ `names`: an array of strings</w:t>
      </w:r>
    </w:p>
    <w:p>
      <w:r>
        <w:t>+ `target`: a string to search for</w:t>
      </w:r>
    </w:p>
    <w:p>
      <w:pPr>
        <w:pStyle w:val="List Bullet"/>
      </w:pPr>
      <w:r>
        <w:t>Outputs: a boolean indicating whether the target name is found in the array</w:t>
      </w:r>
    </w:p>
    <w:p>
      <w:pPr>
        <w:pStyle w:val="List Bullet"/>
      </w:pPr>
      <w:r>
        <w:t>Purpose: to search for a specific name in an array and return a boolean indicating whether it is found</w:t>
      </w:r>
    </w:p>
    <w:p/>
    <w:p>
      <w:pPr>
        <w:pStyle w:val="Heading 2"/>
      </w:pPr>
      <w:r>
        <w:t>7. Error Handling</w:t>
      </w:r>
    </w:p>
    <w:p>
      <w:r>
        <w:t>No error handling is implemented in this project. If an error occurs, it will be thrown as a JavaScript error.</w:t>
      </w:r>
    </w:p>
    <w:p/>
    <w:p>
      <w:pPr>
        <w:pStyle w:val="Heading 2"/>
      </w:pPr>
      <w:r>
        <w:t>8. Usage Example</w:t>
      </w:r>
    </w:p>
    <w:p>
      <w:r>
        <w:t>### Sample Request</w:t>
      </w:r>
    </w:p>
    <w:p>
      <w:r>
        <w:t>Code Example:</w:t>
      </w:r>
      <w:r>
        <w:rPr>
          <w:b w:val="true"/>
        </w:rPr>
        <w:t>Code Example:</w:t>
      </w:r>
    </w:p>
    <w:p>
      <w:r>
        <w:t/>
      </w:r>
      <w:r>
        <w:t>const names = ['james','john','smith','bravo'];</w:t>
      </w:r>
    </w:p>
    <w:p>
      <w:r>
        <w:t/>
      </w:r>
      <w:r>
        <w:t>const result = names.includes('ibav');</w:t>
      </w:r>
    </w:p>
    <w:p>
      <w:r>
        <w:t/>
      </w:r>
      <w:r>
        <w:t>console.log(result);</w:t>
      </w:r>
    </w:p>
    <w:p/>
    <w:p>
      <w:r>
        <w:t>### Sample Response</w:t>
      </w:r>
    </w:p>
    <w:p>
      <w:r>
        <w:t>Code Example:</w:t>
      </w:r>
      <w:r>
        <w:rPr>
          <w:b w:val="true"/>
        </w:rPr>
        <w:t>Code Example:</w:t>
      </w:r>
    </w:p>
    <w:p>
      <w:r>
        <w:t/>
      </w:r>
      <w:r>
        <w:t>false</w:t>
      </w:r>
    </w:p>
    <w:p/>
    <w:p>
      <w:pPr>
        <w:pStyle w:val="Heading 2"/>
      </w:pPr>
      <w:r>
        <w:t>9. Limitations</w:t>
      </w:r>
    </w:p>
    <w:p>
      <w:r>
        <w:t>The project has the following limitations:</w:t>
      </w:r>
    </w:p>
    <w:p>
      <w:pPr>
        <w:pStyle w:val="List Bullet"/>
      </w:pPr>
      <w:r>
        <w:t>It only searches for a single name in the array.</w:t>
      </w:r>
    </w:p>
    <w:p>
      <w:pPr>
        <w:pStyle w:val="List Bullet"/>
      </w:pPr>
      <w:r>
        <w:t>It does not handle errors or edge cases.</w:t>
      </w:r>
    </w:p>
    <w:p/>
    <w:p>
      <w:pPr>
        <w:pStyle w:val="Heading 2"/>
      </w:pPr>
      <w:r>
        <w:t>10. Future Improvements</w:t>
      </w:r>
    </w:p>
    <w:p>
      <w:r>
        <w:t>Future improvements to this project could include:</w:t>
      </w:r>
    </w:p>
    <w:p>
      <w:pPr>
        <w:pStyle w:val="List Bullet"/>
      </w:pPr>
      <w:r>
        <w:t>Adding support for searching for multiple names at once.</w:t>
      </w:r>
    </w:p>
    <w:p>
      <w:pPr>
        <w:pStyle w:val="List Bullet"/>
      </w:pPr>
      <w:r>
        <w:t>Implementing error handling and edge case handling.</w:t>
      </w:r>
    </w:p>
    <w:p>
      <w:pPr>
        <w:pStyle w:val="List Bullet"/>
      </w:pPr>
      <w:r>
        <w:t>Adding additional functionality to the `includes()` method.</w:t>
      </w:r>
    </w:p>
    <w:p/>
    <w:p>
      <w:r>
        <w:t>---</w:t>
      </w:r>
    </w:p>
    <w:p/>
    <w:p>
      <w:pPr>
        <w:pStyle w:val="Heading 1"/>
      </w:pPr>
      <w:r>
        <w:t>Project Technical Documentation</w:t>
      </w:r>
    </w:p>
    <w:p/>
    <w:p>
      <w:pPr>
        <w:pStyle w:val="Heading 2"/>
      </w:pPr>
      <w:r>
        <w:t>1. Overview</w:t>
      </w:r>
    </w:p>
    <w:p>
      <w:r>
        <w:t>The purpose of this project is to concatenate a list of names into a single string. The high-level description of what it does is to join the names in the `names` array with a hyphen (-) and log the result to the console.</w:t>
      </w:r>
    </w:p>
    <w:p/>
    <w:p>
      <w:pPr>
        <w:pStyle w:val="Heading 2"/>
      </w:pPr>
      <w:r>
        <w:t>2. Technology Stack</w:t>
      </w:r>
    </w:p>
    <w:p>
      <w:pPr>
        <w:pStyle w:val="List Bullet"/>
      </w:pPr>
      <w:r>
        <w:t>Languages used: JavaScript</w:t>
      </w:r>
    </w:p>
    <w:p>
      <w:pPr>
        <w:pStyle w:val="List Bullet"/>
      </w:pPr>
      <w:r>
        <w:t>Frameworks / Libraries: None</w:t>
      </w:r>
    </w:p>
    <w:p>
      <w:pPr>
        <w:pStyle w:val="List Bullet"/>
      </w:pPr>
      <w:r>
        <w:t>External Services (APIs, DBs, etc.): None</w:t>
      </w:r>
    </w:p>
    <w:p/>
    <w:p>
      <w:pPr>
        <w:pStyle w:val="Heading 2"/>
      </w:pPr>
      <w:r>
        <w:t>3. Architecture</w:t>
      </w:r>
    </w:p>
    <w:p>
      <w:r>
        <w:t>The architecture of this project is a simple JavaScript script that uses the `join()` method to concatenate the names in the `names` array. The folder structure is not applicable in this case, as it is a single JavaScript file.</w:t>
      </w:r>
    </w:p>
    <w:p/>
    <w:p>
      <w:pPr>
        <w:pStyle w:val="Heading 2"/>
      </w:pPr>
      <w:r>
        <w:t>5. APIs</w:t>
      </w:r>
    </w:p>
    <w:p>
      <w:r>
        <w:t>There are no API endpoints in this project.</w:t>
      </w:r>
    </w:p>
    <w:p/>
    <w:p>
      <w:pPr>
        <w:pStyle w:val="Heading 2"/>
      </w:pPr>
      <w:r>
        <w:t>6. Functions / Classes</w:t>
      </w:r>
    </w:p>
    <w:p>
      <w:pPr>
        <w:pStyle w:val="List Bullet"/>
      </w:pPr>
      <w:r>
        <w:t>`joinNames()`: This function takes an array of names as input, joins them with a hyphen (-), and returns the resulting string.</w:t>
      </w:r>
    </w:p>
    <w:p/>
    <w:p>
      <w:pPr>
        <w:pStyle w:val="Heading 2"/>
      </w:pPr>
      <w:r>
        <w:t>2. Technology Stack</w:t>
      </w:r>
    </w:p>
    <w:p>
      <w:pPr>
        <w:pStyle w:val="List Bullet"/>
      </w:pPr>
      <w:r>
        <w:t>Languages used: JavaScript</w:t>
      </w:r>
    </w:p>
    <w:p>
      <w:pPr>
        <w:pStyle w:val="List Bullet"/>
      </w:pPr>
      <w:r>
        <w:t>Frameworks / Libraries: None</w:t>
      </w:r>
    </w:p>
    <w:p>
      <w:pPr>
        <w:pStyle w:val="List Bullet"/>
      </w:pPr>
      <w:r>
        <w:t>External Services (APIs, DBs, etc.): None</w:t>
      </w:r>
    </w:p>
    <w:p/>
    <w:p>
      <w:r>
        <w:t>---</w:t>
      </w:r>
    </w:p>
    <w:p/>
    <w:p>
      <w:r>
        <w:t>Here is the formatted technical document:</w:t>
      </w:r>
    </w:p>
    <w:p/>
    <w:p>
      <w:pPr>
        <w:pStyle w:val="Heading 1"/>
      </w:pPr>
      <w:r>
        <w:t>Project Technical Documentation</w:t>
      </w:r>
    </w:p>
    <w:p/>
    <w:p>
      <w:pPr>
        <w:pStyle w:val="Heading 2"/>
      </w:pPr>
      <w:r>
        <w:t>1. Overview</w:t>
      </w:r>
    </w:p>
    <w:p>
      <w:r>
        <w:t>The project is a JavaScript codebase that demonstrates the use of array methods and data manipulation. The code consists of two main parts: the first part processes an array of numbers and multiplies each element by its index, while the second part processes an array of objects and calculates the total price of each item by multiplying the price by the count.</w:t>
      </w:r>
    </w:p>
    <w:p/>
    <w:p>
      <w:pPr>
        <w:pStyle w:val="Heading 2"/>
      </w:pPr>
      <w:r>
        <w:t>2. Technology Stack</w:t>
      </w:r>
    </w:p>
    <w:p>
      <w:pPr>
        <w:pStyle w:val="List Bullet"/>
      </w:pPr>
      <w:r>
        <w:t>Languages used: JavaScript</w:t>
      </w:r>
    </w:p>
    <w:p>
      <w:pPr>
        <w:pStyle w:val="List Bullet"/>
      </w:pPr>
      <w:r>
        <w:t>Frameworks / Libraries: None</w:t>
      </w:r>
    </w:p>
    <w:p>
      <w:pPr>
        <w:pStyle w:val="List Bullet"/>
      </w:pPr>
      <w:r>
        <w:t>External Services (APIs, DBs, etc.): None</w:t>
      </w:r>
    </w:p>
    <w:p/>
    <w:p>
      <w:pPr>
        <w:pStyle w:val="Heading 2"/>
      </w:pPr>
      <w:r>
        <w:t>3. Architecture</w:t>
      </w:r>
    </w:p>
    <w:p>
      <w:r>
        <w:t>The code is structured as a single JavaScript file, with two main functions: `getResult` and `getResultData`. The `getResult` function takes an array of numbers as input and returns a new array with the multiplied values. The `getResultData` function takes an array of objects as input and returns a new array with the calculated prices.</w:t>
      </w:r>
    </w:p>
    <w:p/>
    <w:p>
      <w:pPr>
        <w:pStyle w:val="Heading 2"/>
      </w:pPr>
      <w:r>
        <w:t>4. Setup &amp; Installation</w:t>
      </w:r>
    </w:p>
    <w:p>
      <w:r>
        <w:t>No setup or installation is required, as the code is a standalone JavaScript file.</w:t>
      </w:r>
    </w:p>
    <w:p/>
    <w:p>
      <w:pPr>
        <w:pStyle w:val="Heading 2"/>
      </w:pPr>
      <w:r>
        <w:t>5. APIs</w:t>
      </w:r>
    </w:p>
    <w:p>
      <w:r>
        <w:t>There are no API endpoints in this codebase.</w:t>
      </w:r>
    </w:p>
    <w:p/>
    <w:p>
      <w:pPr>
        <w:pStyle w:val="Heading 2"/>
      </w:pPr>
      <w:r>
        <w:t>6. Functions / Classes</w:t>
      </w:r>
    </w:p>
    <w:p>
      <w:pPr>
        <w:pStyle w:val="List Bullet"/>
      </w:pPr>
      <w:r>
        <w:t>`getResult`: takes an array of numbers as input, multiplies each element by its index, and returns a new array with the multiplied values.</w:t>
      </w:r>
    </w:p>
    <w:p>
      <w:pPr>
        <w:pStyle w:val="List Bullet"/>
      </w:pPr>
      <w:r>
        <w:t>`getResultData`: takes an array of objects as input, calculates the total price of each item by multiplying the price by the count, and returns a new array with the calculated prices.</w:t>
      </w:r>
    </w:p>
    <w:p/>
    <w:p>
      <w:pPr>
        <w:pStyle w:val="Heading 2"/>
      </w:pPr>
      <w:r>
        <w:t>7. Error Handling</w:t>
      </w:r>
    </w:p>
    <w:p>
      <w:r>
        <w:t>No error handling is implemented in this codebase.</w:t>
      </w:r>
    </w:p>
    <w:p/>
    <w:p>
      <w:pPr>
        <w:pStyle w:val="Heading 2"/>
      </w:pPr>
      <w:r>
        <w:t>8. Usage Example</w:t>
      </w:r>
    </w:p>
    <w:p>
      <w:r>
        <w:t>Sample request (JavaScript snippet):</w:t>
      </w:r>
    </w:p>
    <w:p>
      <w:r>
        <w:t>Code Example:</w:t>
      </w:r>
      <w:r>
        <w:rPr>
          <w:b w:val="true"/>
        </w:rPr>
        <w:t>Code Example:</w:t>
      </w:r>
    </w:p>
    <w:p>
      <w:r>
        <w:t/>
      </w:r>
      <w:r>
        <w:t>const array = [1, 2, 3, 5, 67, 88];</w:t>
      </w:r>
    </w:p>
    <w:p>
      <w:r>
        <w:t/>
      </w:r>
      <w:r>
        <w:t>const result = array.map((value, index, arr) =&gt; value * index);</w:t>
      </w:r>
    </w:p>
    <w:p>
      <w:r>
        <w:t/>
      </w:r>
      <w:r>
        <w:t>console.log(result);</w:t>
      </w:r>
    </w:p>
    <w:p/>
    <w:p>
      <w:r>
        <w:t>Sample response:</w:t>
      </w:r>
    </w:p>
    <w:p>
      <w:r>
        <w:t>Code Example:</w:t>
      </w:r>
      <w:r>
        <w:rPr>
          <w:b w:val="true"/>
        </w:rPr>
        <w:t>Code Example:</w:t>
      </w:r>
    </w:p>
    <w:p>
      <w:r>
        <w:t/>
      </w:r>
      <w:r>
        <w:t>[ 1, 2, 6, 15, 67, 88 ]</w:t>
      </w:r>
    </w:p>
    <w:p/>
    <w:p>
      <w:r>
        <w:t>Sample request (JavaScript snippet):</w:t>
      </w:r>
    </w:p>
    <w:p>
      <w:r>
        <w:t>Code Example:</w:t>
      </w:r>
      <w:r>
        <w:rPr>
          <w:b w:val="true"/>
        </w:rPr>
        <w:t>Code Example:</w:t>
      </w:r>
    </w:p>
    <w:p>
      <w:r>
        <w:t/>
      </w:r>
      <w:r>
        <w:t>const data = [</w:t>
      </w:r>
    </w:p>
    <w:p>
      <w:r>
        <w:t/>
      </w:r>
      <w:r>
        <w:t>{ name: 'laptop', price: '12222', count: 3 },</w:t>
      </w:r>
    </w:p>
    <w:p>
      <w:r>
        <w:t/>
      </w:r>
      <w:r>
        <w:t>{ name: 'mobile', price: '7282', count: 4 },</w:t>
      </w:r>
    </w:p>
    <w:p>
      <w:r>
        <w:t/>
      </w:r>
      <w:r>
        <w:t>{ name: 'desktop', price: '9111', count: 5 },</w:t>
      </w:r>
    </w:p>
    <w:p>
      <w:r>
        <w:t/>
      </w:r>
      <w:r>
        <w:t>];</w:t>
      </w:r>
    </w:p>
    <w:p>
      <w:r>
        <w:t/>
      </w:r>
      <w:r>
        <w:t>const resultData = data.map((item) =&gt; ({ name: item.name, price: item.price * item.count }));</w:t>
      </w:r>
    </w:p>
    <w:p>
      <w:r>
        <w:t/>
      </w:r>
      <w:r>
        <w:t>console.log(resultData);</w:t>
      </w:r>
    </w:p>
    <w:p/>
    <w:p>
      <w:r>
        <w:t>Sample response:</w:t>
      </w:r>
    </w:p>
    <w:p>
      <w:r>
        <w:t>Code Example:</w:t>
      </w:r>
      <w:r>
        <w:rPr>
          <w:b w:val="true"/>
        </w:rPr>
        <w:t>Code Example:</w:t>
      </w:r>
    </w:p>
    <w:p>
      <w:r>
        <w:t/>
      </w:r>
      <w:r>
        <w:t>[</w:t>
      </w:r>
    </w:p>
    <w:p>
      <w:r>
        <w:t/>
      </w:r>
      <w:r>
        <w:t>{ name: 'laptop', price: '36666' },</w:t>
      </w:r>
    </w:p>
    <w:p>
      <w:r>
        <w:t/>
      </w:r>
      <w:r>
        <w:t>{ name: 'mobile', price: '29128' },</w:t>
      </w:r>
    </w:p>
    <w:p>
      <w:r>
        <w:t/>
      </w:r>
      <w:r>
        <w:t>{ name: 'desktop', price: '45555' },</w:t>
      </w:r>
    </w:p>
    <w:p>
      <w:r>
        <w:t/>
      </w:r>
      <w:r>
        <w:t>]</w:t>
      </w:r>
    </w:p>
    <w:p/>
    <w:p>
      <w:pPr>
        <w:pStyle w:val="Heading 2"/>
      </w:pPr>
      <w:r>
        <w:t>9. Limitations</w:t>
      </w:r>
    </w:p>
    <w:p>
      <w:r>
        <w:t>The code does not handle errors or edge cases, and it assumes that the input arrays are valid.</w:t>
      </w:r>
    </w:p>
    <w:p/>
    <w:p>
      <w:pPr>
        <w:pStyle w:val="Heading 2"/>
      </w:pPr>
      <w:r>
        <w:t>10. Future Improvements</w:t>
      </w:r>
    </w:p>
    <w:p>
      <w:r>
        <w:t>Possible optimizations include adding error handling and input validation, and implementing more advanced data processing techniques.</w:t>
      </w:r>
    </w:p>
    <w:p/>
    <w:p>
      <w:r>
        <w:t>---</w:t>
      </w:r>
    </w:p>
    <w:p/>
    <w:p>
      <w:pPr>
        <w:pStyle w:val="Heading 1"/>
      </w:pPr>
      <w:r>
        <w:t>Project Technical Documentation</w:t>
      </w:r>
    </w:p>
    <w:p/>
    <w:p>
      <w:pPr>
        <w:pStyle w:val="Heading 2"/>
      </w:pPr>
      <w:r>
        <w:t>1. Overview</w:t>
      </w:r>
    </w:p>
    <w:p>
      <w:r>
        <w:t>The project is a JavaScript code that calculates the total cost of a list of items. It takes an array of objects, where each object represents an item with properties such as name, price, and count. The code uses the `reduce()` method to iterate over the array and calculate the total cost by multiplying the price of each item by its count.</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code is a monolithic JavaScript file that uses the `reduce()` method to calculate the total cost. The folder structure is not applicable, as the code is a single file.</w:t>
      </w:r>
    </w:p>
    <w:p/>
    <w:p>
      <w:pPr>
        <w:pStyle w:val="Heading 2"/>
      </w:pPr>
      <w:r>
        <w:t>4. Setup &amp; Installation</w:t>
      </w:r>
    </w:p>
    <w:p>
      <w:r>
        <w:t>No setup or installation is required, as the code is a standalone JavaScript file.</w:t>
      </w:r>
    </w:p>
    <w:p/>
    <w:p>
      <w:pPr>
        <w:pStyle w:val="Heading 2"/>
      </w:pPr>
      <w:r>
        <w:t>5. APIs</w:t>
      </w:r>
    </w:p>
    <w:p>
      <w:r>
        <w:t>There are no API endpoints in this code.</w:t>
      </w:r>
    </w:p>
    <w:p/>
    <w:p>
      <w:pPr>
        <w:pStyle w:val="Heading 2"/>
      </w:pPr>
      <w:r>
        <w:t>6. Functions</w:t>
      </w:r>
    </w:p>
    <w:p>
      <w:pPr>
        <w:pStyle w:val="List Bullet"/>
      </w:pPr>
      <w:r>
        <w:t>`sum(accumulator, value, index, arr)`: This is a callback function used by the `reduce()` method to calculate the sum of the array elements.</w:t>
      </w:r>
    </w:p>
    <w:p>
      <w:pPr>
        <w:pStyle w:val="List Bullet"/>
      </w:pPr>
      <w:r>
        <w:t>`getResult(data)`: This is a function that takes an array of objects as input and returns the total cost by calling the `reduce()` method.</w:t>
      </w:r>
    </w:p>
    <w:p/>
    <w:p>
      <w:pPr>
        <w:pStyle w:val="Heading 2"/>
      </w:pPr>
      <w:r>
        <w:t>7. Error Handling</w:t>
      </w:r>
    </w:p>
    <w:p>
      <w:r>
        <w:t>There is no explicit error handling in this code. However, the `reduce()` method will throw an error if the input array is empty or if the callback function returns a non-numeric value.</w:t>
      </w:r>
    </w:p>
    <w:p/>
    <w:p>
      <w:pPr>
        <w:pStyle w:val="Heading 2"/>
      </w:pPr>
      <w:r>
        <w:t>8. Usage Example</w:t>
      </w:r>
    </w:p>
    <w:p>
      <w:r>
        <w:t>Here is an example of how to use the `getResult()` function:</w:t>
      </w:r>
    </w:p>
    <w:p>
      <w:r>
        <w:t>Code Example:</w:t>
      </w:r>
      <w:r>
        <w:rPr>
          <w:b w:val="true"/>
        </w:rPr>
        <w:t>Code Example:</w:t>
      </w:r>
    </w:p>
    <w:p>
      <w:r>
        <w:t/>
      </w:r>
      <w:r>
        <w:t>const data = [</w:t>
      </w:r>
    </w:p>
    <w:p>
      <w:r>
        <w:t/>
      </w:r>
      <w:r>
        <w:t>{name:'laptop',price:"12222",count:3},</w:t>
      </w:r>
    </w:p>
    <w:p>
      <w:r>
        <w:t/>
      </w:r>
      <w:r>
        <w:t>{name:'mobile',price:"7282",count:4},</w:t>
      </w:r>
    </w:p>
    <w:p>
      <w:r>
        <w:t/>
      </w:r>
      <w:r>
        <w:t>{name:'desktop',price:"9111",count:5},</w:t>
      </w:r>
    </w:p>
    <w:p>
      <w:r>
        <w:t/>
      </w:r>
      <w:r>
        <w:t>];</w:t>
      </w:r>
    </w:p>
    <w:p/>
    <w:p>
      <w:r>
        <w:t/>
      </w:r>
      <w:r>
        <w:t>const result = getResult(data);</w:t>
      </w:r>
    </w:p>
    <w:p>
      <w:r>
        <w:t/>
      </w:r>
      <w:r>
        <w:t>console.log(result);</w:t>
      </w:r>
    </w:p>
    <w:p/>
    <w:p>
      <w:r>
        <w:t>This will output the total cost of the items in the array.</w:t>
      </w:r>
    </w:p>
    <w:p/>
    <w:p>
      <w:pPr>
        <w:pStyle w:val="Heading 2"/>
      </w:pPr>
      <w:r>
        <w:t>9. Limitations</w:t>
      </w:r>
    </w:p>
    <w:p>
      <w:r>
        <w:t>The code assumes that the input array is not empty and that the `price` and `count` properties of each object are numeric. If these assumptions are not met, the code may throw errors or produce incorrect results.</w:t>
      </w:r>
    </w:p>
    <w:p/>
    <w:p>
      <w:pPr>
        <w:pStyle w:val="Heading 2"/>
      </w:pPr>
      <w:r>
        <w:t>10. Future Improvements</w:t>
      </w:r>
    </w:p>
    <w:p>
      <w:r>
        <w:t>There are no planned features or optimizations for this code. However, it could be improved by adding input validation and error handling to handle edge cases.</w:t>
      </w:r>
    </w:p>
    <w:p/>
    <w:p>
      <w:r>
        <w:t>---</w:t>
      </w:r>
    </w:p>
    <w:p/>
    <w:p>
      <w:pPr>
        <w:pStyle w:val="Heading 1"/>
      </w:pPr>
      <w:r>
        <w:t>Project Technical Documentation</w:t>
      </w:r>
    </w:p>
    <w:p/>
    <w:p>
      <w:pPr>
        <w:pStyle w:val="Heading 2"/>
      </w:pPr>
      <w:r>
        <w:t>1. Overview</w:t>
      </w:r>
    </w:p>
    <w:p>
      <w:r>
        <w:t>The project is a simple JavaScript code that demonstrates two basic operations: reversing an array and reversing a string. The code consists of two main parts: the first part reverses an array of numbers, and the second part reverses a string.</w:t>
      </w:r>
    </w:p>
    <w:p/>
    <w:p>
      <w:pPr>
        <w:pStyle w:val="Heading 2"/>
      </w:pPr>
      <w:r>
        <w:t>2. Technology Stack</w:t>
      </w:r>
    </w:p>
    <w:p>
      <w:pPr>
        <w:pStyle w:val="List Bullet"/>
      </w:pPr>
      <w:r>
        <w:t>Programming Language: JavaScript</w:t>
      </w:r>
    </w:p>
    <w:p>
      <w:pPr>
        <w:pStyle w:val="List Bullet"/>
      </w:pPr>
      <w:r>
        <w:t>No external frameworks or libraries are used in this project.</w:t>
      </w:r>
    </w:p>
    <w:p/>
    <w:p>
      <w:pPr>
        <w:pStyle w:val="Heading 2"/>
      </w:pPr>
      <w:r>
        <w:t>3. Architecture</w:t>
      </w:r>
    </w:p>
    <w:p>
      <w:r>
        <w:t>The code is a monolithic JavaScript file that contains two main functions: one for reversing an array and one for reversing a string. The folder structure is not applicable in this case since it's a single JavaScript file.</w:t>
      </w:r>
    </w:p>
    <w:p/>
    <w:p>
      <w:pPr>
        <w:pStyle w:val="Heading 2"/>
      </w:pPr>
      <w:r>
        <w:t>4. Setup &amp; Installation</w:t>
      </w:r>
    </w:p>
    <w:p>
      <w:r>
        <w:t>No setup or installation is required for this project. Simply copy and paste the code into a JavaScript environment, such as a browser console or a Node.js environment.</w:t>
      </w:r>
    </w:p>
    <w:p/>
    <w:p>
      <w:pPr>
        <w:pStyle w:val="Heading 2"/>
      </w:pPr>
      <w:r>
        <w:t>5. APIs</w:t>
      </w:r>
    </w:p>
    <w:p>
      <w:r>
        <w:t>There are no API endpoints in this project.</w:t>
      </w:r>
    </w:p>
    <w:p/>
    <w:p>
      <w:pPr>
        <w:pStyle w:val="Heading 2"/>
      </w:pPr>
      <w:r>
        <w:t>6. Functions / Classes</w:t>
      </w:r>
    </w:p>
    <w:p>
      <w:r>
        <w:t>### Reverse Array Function</w:t>
      </w:r>
    </w:p>
    <w:p>
      <w:pPr>
        <w:pStyle w:val="List Bullet"/>
      </w:pPr>
      <w:r>
        <w:t>Function Name: `reverseArray`</w:t>
      </w:r>
    </w:p>
    <w:p>
      <w:pPr>
        <w:pStyle w:val="List Bullet"/>
      </w:pPr>
      <w:r>
        <w:t>Inputs: An array of numbers</w:t>
      </w:r>
    </w:p>
    <w:p>
      <w:pPr>
        <w:pStyle w:val="List Bullet"/>
      </w:pPr>
      <w:r>
        <w:t>Outputs: The reversed array</w:t>
      </w:r>
    </w:p>
    <w:p>
      <w:pPr>
        <w:pStyle w:val="List Bullet"/>
      </w:pPr>
      <w:r>
        <w:t>Purpose: To reverse the order of the elements in the input array</w:t>
      </w:r>
    </w:p>
    <w:p/>
    <w:p>
      <w:r>
        <w:t>### Reverse String Function</w:t>
      </w:r>
    </w:p>
    <w:p>
      <w:pPr>
        <w:pStyle w:val="List Bullet"/>
      </w:pPr>
      <w:r>
        <w:t>Function Name: `reverseString`</w:t>
      </w:r>
    </w:p>
    <w:p>
      <w:pPr>
        <w:pStyle w:val="List Bullet"/>
      </w:pPr>
      <w:r>
        <w:t>Inputs: A string</w:t>
      </w:r>
    </w:p>
    <w:p>
      <w:pPr>
        <w:pStyle w:val="List Bullet"/>
      </w:pPr>
      <w:r>
        <w:t>Outputs: The reversed string</w:t>
      </w:r>
    </w:p>
    <w:p>
      <w:pPr>
        <w:pStyle w:val="List Bullet"/>
      </w:pPr>
      <w:r>
        <w:t>Purpose: To reverse the order of the characters in the input string</w:t>
      </w:r>
    </w:p>
    <w:p/>
    <w:p>
      <w:pPr>
        <w:pStyle w:val="Heading 2"/>
      </w:pPr>
      <w:r>
        <w:t>7. Error Handling</w:t>
      </w:r>
    </w:p>
    <w:p>
      <w:r>
        <w:t>There is no explicit error handling in this project. However, if an invalid input is provided, the code may throw an error or produce an unexpected result.</w:t>
      </w:r>
    </w:p>
    <w:p/>
    <w:p>
      <w:pPr>
        <w:pStyle w:val="Heading 2"/>
      </w:pPr>
      <w:r>
        <w:t>8. Usage Example</w:t>
      </w:r>
    </w:p>
    <w:p>
      <w:r>
        <w:t>### Reversing an Array</w:t>
      </w:r>
    </w:p>
    <w:p>
      <w:r>
        <w:t>Code Example:</w:t>
      </w:r>
      <w:r>
        <w:rPr>
          <w:b w:val="true"/>
        </w:rPr>
        <w:t>Code Example:</w:t>
      </w:r>
    </w:p>
    <w:p>
      <w:r>
        <w:t/>
      </w:r>
      <w:r>
        <w:t>const numbers = [3, 4, 5, 5, 5, 7, 8, 9];</w:t>
      </w:r>
    </w:p>
    <w:p>
      <w:r>
        <w:t/>
      </w:r>
      <w:r>
        <w:t>const reversedNumbers = reverseArray(numbers);</w:t>
      </w:r>
    </w:p>
    <w:p>
      <w:r>
        <w:t/>
      </w:r>
      <w:r>
        <w:t>console.log(reversedNumbers); // Output: [9, 8, 7, 5, 5, 5, 4, 3]</w:t>
      </w:r>
    </w:p>
    <w:p/>
    <w:p>
      <w:r>
        <w:t>### Reversing a String</w:t>
      </w:r>
    </w:p>
    <w:p>
      <w:r>
        <w:t>Code Example:</w:t>
      </w:r>
      <w:r>
        <w:rPr>
          <w:b w:val="true"/>
        </w:rPr>
        <w:t>Code Example:</w:t>
      </w:r>
    </w:p>
    <w:p>
      <w:r>
        <w:t/>
      </w:r>
      <w:r>
        <w:t>const text = "Hello World";</w:t>
      </w:r>
    </w:p>
    <w:p>
      <w:r>
        <w:t/>
      </w:r>
      <w:r>
        <w:t>const reversedText = reverseString(text);</w:t>
      </w:r>
    </w:p>
    <w:p>
      <w:r>
        <w:t/>
      </w:r>
      <w:r>
        <w:t>console.log(reversedText); // Output: "dlroW olleH"</w:t>
      </w:r>
    </w:p>
    <w:p/>
    <w:p>
      <w:pPr>
        <w:pStyle w:val="Heading 2"/>
      </w:pPr>
      <w:r>
        <w:t>9. Limitations</w:t>
      </w:r>
    </w:p>
    <w:p>
      <w:r>
        <w:t>The code has the following limitations:</w:t>
      </w:r>
    </w:p>
    <w:p>
      <w:pPr>
        <w:pStyle w:val="List Bullet"/>
      </w:pPr>
      <w:r>
        <w:t>It only works with arrays and strings.</w:t>
      </w:r>
    </w:p>
    <w:p>
      <w:pPr>
        <w:pStyle w:val="List Bullet"/>
      </w:pPr>
      <w:r>
        <w:t>It does not handle edge cases, such as an empty array or string.</w:t>
      </w:r>
    </w:p>
    <w:p/>
    <w:p>
      <w:pPr>
        <w:pStyle w:val="Heading 2"/>
      </w:pPr>
      <w:r>
        <w:t>10. Future Improvements</w:t>
      </w:r>
    </w:p>
    <w:p>
      <w:r>
        <w:t>Future improvements could include:</w:t>
      </w:r>
    </w:p>
    <w:p>
      <w:pPr>
        <w:pStyle w:val="List Bullet"/>
      </w:pPr>
      <w:r>
        <w:t>Adding support for other data types, such as objects or dates.</w:t>
      </w:r>
    </w:p>
    <w:p>
      <w:pPr>
        <w:pStyle w:val="List Bullet"/>
      </w:pPr>
      <w:r>
        <w:t>Implementing more robust error handling and edge case handling.</w:t>
      </w:r>
    </w:p>
    <w:p>
      <w:pPr>
        <w:pStyle w:val="List Bullet"/>
      </w:pPr>
      <w:r>
        <w:t>Optimizing the code for performance.</w:t>
      </w:r>
    </w:p>
    <w:p/>
    <w:p>
      <w:r>
        <w:t>---</w:t>
      </w:r>
    </w:p>
    <w:p/>
    <w:p>
      <w:r>
        <w:t>Here is the formatted technical document:</w:t>
      </w:r>
    </w:p>
    <w:p/>
    <w:p>
      <w:pPr>
        <w:pStyle w:val="Heading 1"/>
      </w:pPr>
      <w:r>
        <w:t>Project Technical Documentation</w:t>
      </w:r>
    </w:p>
    <w:p/>
    <w:p>
      <w:pPr>
        <w:pStyle w:val="Heading 2"/>
      </w:pPr>
      <w:r>
        <w:t>1. Overview</w:t>
      </w:r>
    </w:p>
    <w:p>
      <w:r>
        <w:t>The purpose of this project is to sort a list of objects based on their price. The project takes an array of objects as input, where each object represents a product with a name, price, and count. The project sorts the array in ascending order based on the price of each product.</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project is a monolithic application, with a single JavaScript file containing the sorting logic.</w:t>
      </w:r>
    </w:p>
    <w:p/>
    <w:p>
      <w:pPr>
        <w:pStyle w:val="Heading 2"/>
      </w:pPr>
      <w:r>
        <w:t>4. Setup &amp; Installation</w:t>
      </w:r>
    </w:p>
    <w:p>
      <w:r>
        <w:t>No setup or installation is required, as the project is a single JavaScript file.</w:t>
      </w:r>
    </w:p>
    <w:p/>
    <w:p>
      <w:pPr>
        <w:pStyle w:val="Heading 2"/>
      </w:pPr>
      <w:r>
        <w:t>5. APIs</w:t>
      </w:r>
    </w:p>
    <w:p>
      <w:r>
        <w:t>There are no API endpoints in this project.</w:t>
      </w:r>
    </w:p>
    <w:p/>
    <w:p>
      <w:pPr>
        <w:pStyle w:val="Heading 2"/>
      </w:pPr>
      <w:r>
        <w:t>6. Functions</w:t>
      </w:r>
    </w:p>
    <w:p>
      <w:pPr>
        <w:pStyle w:val="List Bullet"/>
      </w:pPr>
      <w:r>
        <w:t>`getResult(data)`: This function takes an array of objects as input and returns the sorted array.</w:t>
      </w:r>
    </w:p>
    <w:p/>
    <w:p>
      <w:pPr>
        <w:pStyle w:val="Heading 2"/>
      </w:pPr>
      <w:r>
        <w:t>7. Error Handling</w:t>
      </w:r>
    </w:p>
    <w:p>
      <w:r>
        <w:t>There is no explicit error handling in this project. However, the project assumes that the input data is valid and does not contain any errors.</w:t>
      </w:r>
    </w:p>
    <w:p/>
    <w:p>
      <w:pPr>
        <w:pStyle w:val="Heading 2"/>
      </w:pPr>
      <w:r>
        <w:t>8. Usage Example</w:t>
      </w:r>
    </w:p>
    <w:p>
      <w:r>
        <w:t>Here is an example of how to use the `getResult` function:</w:t>
      </w:r>
    </w:p>
    <w:p>
      <w:r>
        <w:t>Code Example:</w:t>
      </w:r>
      <w:r>
        <w:rPr>
          <w:b w:val="true"/>
        </w:rPr>
        <w:t>Code Example:</w:t>
      </w:r>
    </w:p>
    <w:p>
      <w:r>
        <w:t/>
      </w:r>
      <w:r>
        <w:t>const data = [</w:t>
      </w:r>
    </w:p>
    <w:p>
      <w:r>
        <w:t/>
      </w:r>
      <w:r>
        <w:t>{name:'laptop',price:"12222",count:3},</w:t>
      </w:r>
    </w:p>
    <w:p>
      <w:r>
        <w:t/>
      </w:r>
      <w:r>
        <w:t>{name:'mobile',price:"7282",count:4},</w:t>
      </w:r>
    </w:p>
    <w:p>
      <w:r>
        <w:t/>
      </w:r>
      <w:r>
        <w:t>{name:'desktop',price:"9111",count:5},</w:t>
      </w:r>
    </w:p>
    <w:p>
      <w:r>
        <w:t/>
      </w:r>
      <w:r>
        <w:t>];</w:t>
      </w:r>
    </w:p>
    <w:p/>
    <w:p>
      <w:r>
        <w:t/>
      </w:r>
      <w:r>
        <w:t>const result = getResult(data);</w:t>
      </w:r>
    </w:p>
    <w:p>
      <w:r>
        <w:t/>
      </w:r>
      <w:r>
        <w:t>console.log(result);</w:t>
      </w:r>
    </w:p>
    <w:p/>
    <w:p>
      <w:r>
        <w:t>This will output the sorted array of objects based on their price.</w:t>
      </w:r>
    </w:p>
    <w:p/>
    <w:p>
      <w:pPr>
        <w:pStyle w:val="Heading 2"/>
      </w:pPr>
      <w:r>
        <w:t>9. Limitations</w:t>
      </w:r>
    </w:p>
    <w:p>
      <w:r>
        <w:t>The project has the following limitations:</w:t>
      </w:r>
    </w:p>
    <w:p>
      <w:pPr>
        <w:pStyle w:val="List Bullet"/>
      </w:pPr>
      <w:r>
        <w:t>It assumes that the input data is valid and does not contain any errors.</w:t>
      </w:r>
    </w:p>
    <w:p>
      <w:pPr>
        <w:pStyle w:val="List Bullet"/>
      </w:pPr>
      <w:r>
        <w:t>It does not handle cases where the input data is null or undefined.</w:t>
      </w:r>
    </w:p>
    <w:p/>
    <w:p>
      <w:pPr>
        <w:pStyle w:val="Heading 2"/>
      </w:pPr>
      <w:r>
        <w:t>10. Future Improvements</w:t>
      </w:r>
    </w:p>
    <w:p>
      <w:r>
        <w:t>There are no planned features or optimizations for this project at this time.</w:t>
      </w:r>
    </w:p>
    <w:p/>
    <w:p>
      <w:r>
        <w:t>---</w:t>
      </w:r>
    </w:p>
    <w:p/>
    <w:p>
      <w:pPr>
        <w:pStyle w:val="Heading 1"/>
      </w:pPr>
      <w:r>
        <w:t>Project Technical Documentation</w:t>
      </w:r>
    </w:p>
    <w:p/>
    <w:p>
      <w:pPr>
        <w:pStyle w:val="Heading 2"/>
      </w:pPr>
      <w:r>
        <w:t>1. Overview</w:t>
      </w:r>
    </w:p>
    <w:p>
      <w:r>
        <w:t>The project is a simple JavaScript program that demonstrates the use of the `splice` method to extract a subset of elements from an array. The program defines two arrays, `numbers` and `participant`, and uses the `splice` method to extract a subset of elements from each array.</w:t>
      </w:r>
    </w:p>
    <w:p/>
    <w:p>
      <w:pPr>
        <w:pStyle w:val="Heading 2"/>
      </w:pPr>
      <w:r>
        <w:t>2. Technology Stack</w:t>
      </w:r>
    </w:p>
    <w:p>
      <w:pPr>
        <w:pStyle w:val="List Bullet"/>
      </w:pPr>
      <w:r>
        <w:t>Language: JavaScript</w:t>
      </w:r>
    </w:p>
    <w:p>
      <w:pPr>
        <w:pStyle w:val="List Bullet"/>
      </w:pPr>
      <w:r>
        <w:t>No frameworks or libraries used</w:t>
      </w:r>
    </w:p>
    <w:p>
      <w:pPr>
        <w:pStyle w:val="List Bullet"/>
      </w:pPr>
      <w:r>
        <w:t>No external services or APIs used</w:t>
      </w:r>
    </w:p>
    <w:p/>
    <w:p>
      <w:pPr>
        <w:pStyle w:val="Heading 2"/>
      </w:pPr>
      <w:r>
        <w:t>3. Architecture</w:t>
      </w:r>
    </w:p>
    <w:p>
      <w:r>
        <w:t>The program is a monolithic application, with a single JavaScript file containing the entire codebase. The code is structured into two main sections: the definition of the `numbers` and `participant` arrays, and the use of the `splice` method to extract a subset of elements from each array.</w:t>
      </w:r>
    </w:p>
    <w:p/>
    <w:p>
      <w:pPr>
        <w:pStyle w:val="Heading 2"/>
      </w:pPr>
      <w:r>
        <w:t>4. Setup &amp; Installation</w:t>
      </w:r>
    </w:p>
    <w:p>
      <w:r>
        <w:t>No setup or installation is required, as the program is a simple JavaScript file that can be run directly in a browser or using a Node.js environment.</w:t>
      </w:r>
    </w:p>
    <w:p/>
    <w:p>
      <w:pPr>
        <w:pStyle w:val="Heading 2"/>
      </w:pPr>
      <w:r>
        <w:t>5. APIs</w:t>
      </w:r>
    </w:p>
    <w:p>
      <w:r>
        <w:t>No APIs are used in this project.</w:t>
      </w:r>
    </w:p>
    <w:p/>
    <w:p>
      <w:pPr>
        <w:pStyle w:val="Heading 2"/>
      </w:pPr>
      <w:r>
        <w:t>6. Functions / Classes</w:t>
      </w:r>
    </w:p>
    <w:p>
      <w:pPr>
        <w:pStyle w:val="List Bullet"/>
      </w:pPr>
      <w:r>
        <w:t>`getResultData(numbers)`: This function takes an array of numbers as input, uses the `splice` method to extract a subset of elements from the array, and returns the resulting array.</w:t>
      </w:r>
    </w:p>
    <w:p>
      <w:pPr>
        <w:pStyle w:val="List Bullet"/>
      </w:pPr>
      <w:r>
        <w:t>`getResult(participant)`: This function takes an array of participant names as input, uses the `splice` method to extract a subset of elements from the array, and returns the resulting array.</w:t>
      </w:r>
    </w:p>
    <w:p/>
    <w:p>
      <w:pPr>
        <w:pStyle w:val="Heading 2"/>
      </w:pPr>
      <w:r>
        <w:t>7. Error Handling</w:t>
      </w:r>
    </w:p>
    <w:p>
      <w:r>
        <w:t>No error handling is implemented in this project.</w:t>
      </w:r>
    </w:p>
    <w:p/>
    <w:p>
      <w:pPr>
        <w:pStyle w:val="Heading 2"/>
      </w:pPr>
      <w:r>
        <w:t>8. Usage Example</w:t>
      </w:r>
    </w:p>
    <w:p>
      <w:r>
        <w:t>Here is an example of how to use the `getResultData` function:</w:t>
      </w:r>
    </w:p>
    <w:p>
      <w:r>
        <w:t>Code Example:</w:t>
      </w:r>
      <w:r>
        <w:rPr>
          <w:b w:val="true"/>
        </w:rPr>
        <w:t>Code Example:</w:t>
      </w:r>
    </w:p>
    <w:p>
      <w:r>
        <w:t/>
      </w:r>
      <w:r>
        <w:t>const numbers = [9, 29, 2, 4];</w:t>
      </w:r>
    </w:p>
    <w:p>
      <w:r>
        <w:t/>
      </w:r>
      <w:r>
        <w:t>const getResultData = numbers.splice(1, 3);</w:t>
      </w:r>
    </w:p>
    <w:p>
      <w:r>
        <w:t/>
      </w:r>
      <w:r>
        <w:t>console.log(getResultData); // Output: [29, 2, 4]</w:t>
      </w:r>
    </w:p>
    <w:p/>
    <w:p>
      <w:r>
        <w:t>And here is an example of how to use the `getResult` function:</w:t>
      </w:r>
    </w:p>
    <w:p>
      <w:r>
        <w:t>Code Example:</w:t>
      </w:r>
      <w:r>
        <w:rPr>
          <w:b w:val="true"/>
        </w:rPr>
        <w:t>Code Example:</w:t>
      </w:r>
    </w:p>
    <w:p>
      <w:r>
        <w:t/>
      </w:r>
      <w:r>
        <w:t>const participant = ['abhishek', 'aayushi', 'ganesh', 'aproov'];</w:t>
      </w:r>
    </w:p>
    <w:p>
      <w:r>
        <w:t/>
      </w:r>
      <w:r>
        <w:t>const getResult = participant.splice(0, 2);</w:t>
      </w:r>
    </w:p>
    <w:p>
      <w:r>
        <w:t/>
      </w:r>
      <w:r>
        <w:t>console.log(getResult); // Output: ['abhishek', 'aayushi']</w:t>
      </w:r>
    </w:p>
    <w:p/>
    <w:p>
      <w:pPr>
        <w:pStyle w:val="Heading 2"/>
      </w:pPr>
      <w:r>
        <w:t>9. Limitations</w:t>
      </w:r>
    </w:p>
    <w:p>
      <w:r>
        <w:t>The program has the following limitations:</w:t>
      </w:r>
    </w:p>
    <w:p>
      <w:pPr>
        <w:pStyle w:val="List Bullet"/>
      </w:pPr>
      <w:r>
        <w:t>The `splice` method is used to extract a subset of elements from the array, but it does not check if the resulting array is empty.</w:t>
      </w:r>
    </w:p>
    <w:p>
      <w:pPr>
        <w:pStyle w:val="List Bullet"/>
      </w:pPr>
      <w:r>
        <w:t>The program does not handle errors or exceptions.</w:t>
      </w:r>
    </w:p>
    <w:p/>
    <w:p>
      <w:pPr>
        <w:pStyle w:val="Heading 2"/>
      </w:pPr>
      <w:r>
        <w:t>10. Future Improvements</w:t>
      </w:r>
    </w:p>
    <w:p>
      <w:r>
        <w:t>Future improvements to the program could include:</w:t>
      </w:r>
    </w:p>
    <w:p>
      <w:pPr>
        <w:pStyle w:val="List Bullet"/>
      </w:pPr>
      <w:r>
        <w:t>Adding error handling to handle cases where the resulting array is empty.</w:t>
      </w:r>
    </w:p>
    <w:p>
      <w:pPr>
        <w:pStyle w:val="List Bullet"/>
      </w:pPr>
      <w:r>
        <w:t>Adding additional functionality to the `getResultData` and `getResult` functions.</w:t>
      </w:r>
    </w:p>
    <w:p>
      <w:pPr>
        <w:pStyle w:val="List Bullet"/>
      </w:pPr>
      <w:r>
        <w:t>Using a more robust data structure, such as a database, to store and retrieve data.</w:t>
      </w:r>
    </w:p>
    <w:p/>
    <w:p>
      <w:r>
        <w:t>---</w:t>
      </w:r>
    </w:p>
    <w:p/>
    <w:p>
      <w:pPr>
        <w:pStyle w:val="Heading 1"/>
      </w:pPr>
      <w:r>
        <w:t>Project Technical Documentation</w:t>
      </w:r>
    </w:p>
    <w:p/>
    <w:p>
      <w:pPr>
        <w:pStyle w:val="Heading 2"/>
      </w:pPr>
      <w:r>
        <w:t>1. Overview</w:t>
      </w:r>
    </w:p>
    <w:p>
      <w:r>
        <w:t>The purpose of this project is to create a function that checks if two given strings are anagrams of each other. An anagram is a word or phrase formed by rearranging the letters of a different word or phrase, typically using all the original letters exactly once. The high-level description of this project is to write a JavaScript function that takes two strings as input and returns a boolean value indicating whether the strings are anagrams or not.</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architecture of this project is a simple JavaScript function that takes two strings as input and returns a boolean value. The function uses the `split`, `sort`, and `join` methods to compare the characters of the two strings.</w:t>
      </w:r>
    </w:p>
    <w:p/>
    <w:p>
      <w:pPr>
        <w:pStyle w:val="Heading 2"/>
      </w:pPr>
      <w:r>
        <w:t>4. Setup &amp; Installation</w:t>
      </w:r>
    </w:p>
    <w:p>
      <w:r>
        <w:t>No setup or installation is required for this project. Simply copy and paste the code into a JavaScript environment and run it.</w:t>
      </w:r>
    </w:p>
    <w:p/>
    <w:p>
      <w:pPr>
        <w:pStyle w:val="Heading 2"/>
      </w:pPr>
      <w:r>
        <w:t>5. APIs</w:t>
      </w:r>
    </w:p>
    <w:p>
      <w:r>
        <w:t>There are no API endpoints in this project.</w:t>
      </w:r>
    </w:p>
    <w:p/>
    <w:p>
      <w:pPr>
        <w:pStyle w:val="Heading 2"/>
      </w:pPr>
      <w:r>
        <w:t>6. Functions</w:t>
      </w:r>
    </w:p>
    <w:p>
      <w:pPr>
        <w:pStyle w:val="List Bullet"/>
      </w:pPr>
      <w:r>
        <w:t>`isAnagram(s, t)`: This function takes two strings `s` and `t` as input and returns a boolean value indicating whether the strings are anagrams or not.</w:t>
      </w:r>
    </w:p>
    <w:p/>
    <w:p>
      <w:pPr>
        <w:pStyle w:val="Heading 2"/>
      </w:pPr>
      <w:r>
        <w:t>7. Error Handling</w:t>
      </w:r>
    </w:p>
    <w:p>
      <w:r>
        <w:t>There is no explicit error handling in this project. However, the function will return `false` if the input strings are not anagrams.</w:t>
      </w:r>
    </w:p>
    <w:p/>
    <w:p>
      <w:pPr>
        <w:pStyle w:val="Heading 2"/>
      </w:pPr>
      <w:r>
        <w:t>8. Usage Example</w:t>
      </w:r>
    </w:p>
    <w:p>
      <w:r>
        <w:t>Here is an example of how to use the `isAnagram` function:</w:t>
      </w:r>
    </w:p>
    <w:p>
      <w:r>
        <w:t>Code Example:</w:t>
      </w:r>
      <w:r>
        <w:rPr>
          <w:b w:val="true"/>
        </w:rPr>
        <w:t>Code Example:</w:t>
      </w:r>
    </w:p>
    <w:p>
      <w:r>
        <w:t/>
      </w:r>
      <w:r>
        <w:t>console.log(isAnagram("anagram", "nagaram")); // Output: true</w:t>
      </w:r>
    </w:p>
    <w:p/>
    <w:p>
      <w:pPr>
        <w:pStyle w:val="Heading 2"/>
      </w:pPr>
      <w:r>
        <w:t>9. Limitations</w:t>
      </w:r>
    </w:p>
    <w:p>
      <w:r>
        <w:t>The main limitation of this project is that it only checks if the input strings are anagrams and does not provide any additional information or functionality.</w:t>
      </w:r>
    </w:p>
    <w:p/>
    <w:p>
      <w:pPr>
        <w:pStyle w:val="Heading 2"/>
      </w:pPr>
      <w:r>
        <w:t>10. Future Improvements</w:t>
      </w:r>
    </w:p>
    <w:p>
      <w:r>
        <w:t>Possible future improvements to this project could include adding support for case-insensitive anagram checking, handling non-alphabetic characters, or providing additional functionality such as generating anagrams or suggesting anagrams for a given word.</w:t>
      </w:r>
    </w:p>
    <w:p/>
    <w:p>
      <w:r>
        <w:t>---</w:t>
      </w:r>
    </w:p>
    <w:p/>
    <w:p>
      <w:pPr>
        <w:pStyle w:val="Heading 1"/>
      </w:pPr>
      <w:r>
        <w:t>Project Technical Documentation</w:t>
      </w:r>
    </w:p>
    <w:p/>
    <w:p>
      <w:pPr>
        <w:pStyle w:val="Heading 2"/>
      </w:pPr>
      <w:r>
        <w:t>1. Overview</w:t>
      </w:r>
    </w:p>
    <w:p>
      <w:r>
        <w:t>The project is a JavaScript code snippet that demonstrates various array manipulation techniques, including finding the intersection of two arrays and swapping the first two elements of an array using destructuring.</w:t>
      </w:r>
    </w:p>
    <w:p/>
    <w:p>
      <w:pPr>
        <w:pStyle w:val="Heading 2"/>
      </w:pPr>
      <w:r>
        <w:t>2. Technology Stack</w:t>
      </w:r>
    </w:p>
    <w:p>
      <w:pPr>
        <w:pStyle w:val="List Bullet"/>
      </w:pPr>
      <w:r>
        <w:t>Language: JavaScript</w:t>
      </w:r>
    </w:p>
    <w:p>
      <w:pPr>
        <w:pStyle w:val="List Bullet"/>
      </w:pPr>
      <w:r>
        <w:t>No external frameworks or libraries used</w:t>
      </w:r>
    </w:p>
    <w:p/>
    <w:p>
      <w:pPr>
        <w:pStyle w:val="Heading 2"/>
      </w:pPr>
      <w:r>
        <w:t>3. Architecture</w:t>
      </w:r>
    </w:p>
    <w:p>
      <w:r>
        <w:t>The code is a single JavaScript file with multiple functions and console logs. There is no monolithic or microservices architecture.</w:t>
      </w:r>
    </w:p>
    <w:p/>
    <w:p>
      <w:pPr>
        <w:pStyle w:val="Heading 2"/>
      </w:pPr>
      <w:r>
        <w:t>4. Setup &amp; Installation</w:t>
      </w:r>
    </w:p>
    <w:p>
      <w:r>
        <w:t>No setup or installation required. The code can be run directly in a JavaScript environment.</w:t>
      </w:r>
    </w:p>
    <w:p/>
    <w:p>
      <w:pPr>
        <w:pStyle w:val="Heading 2"/>
      </w:pPr>
      <w:r>
        <w:t>5. APIs</w:t>
      </w:r>
    </w:p>
    <w:p>
      <w:r>
        <w:t>No API endpoints are defined in this code.</w:t>
      </w:r>
    </w:p>
    <w:p/>
    <w:p>
      <w:pPr>
        <w:pStyle w:val="Heading 2"/>
      </w:pPr>
      <w:r>
        <w:t>6. Functions / Classes</w:t>
      </w:r>
    </w:p>
    <w:p>
      <w:pPr>
        <w:pStyle w:val="List Bullet"/>
      </w:pPr>
      <w:r>
        <w:t>`swapFirstTwo`: A function that takes an array as input, swaps the first two elements, and returns the modified array.</w:t>
      </w:r>
    </w:p>
    <w:p>
      <w:pPr>
        <w:pStyle w:val="List Bullet"/>
      </w:pPr>
      <w:r>
        <w:t>`findIntersection`: A function that takes two arrays as input, finds the intersection of the two arrays, and returns the result.</w:t>
      </w:r>
    </w:p>
    <w:p/>
    <w:p>
      <w:pPr>
        <w:pStyle w:val="Heading 2"/>
      </w:pPr>
      <w:r>
        <w:t>7. Error Handling</w:t>
      </w:r>
    </w:p>
    <w:p>
      <w:r>
        <w:t>No specific error handling is implemented in this code. However, the code uses try-catch blocks to handle any potential errors.</w:t>
      </w:r>
    </w:p>
    <w:p/>
    <w:p>
      <w:pPr>
        <w:pStyle w:val="Heading 2"/>
      </w:pPr>
      <w:r>
        <w:t>8. Usage Example</w:t>
      </w:r>
    </w:p>
    <w:p>
      <w:r>
        <w:t>Sample request:</w:t>
      </w:r>
    </w:p>
    <w:p>
      <w:r>
        <w:t>Code Example:</w:t>
      </w:r>
      <w:r>
        <w:rPr>
          <w:b w:val="true"/>
        </w:rPr>
        <w:t>Code Example:</w:t>
      </w:r>
    </w:p>
    <w:p>
      <w:r>
        <w:t/>
      </w:r>
      <w:r>
        <w:t>const arrayT = [3, 5, 1, 4, 2];</w:t>
      </w:r>
    </w:p>
    <w:p>
      <w:r>
        <w:t/>
      </w:r>
      <w:r>
        <w:t>console.log(swapFirstTwo(arrayT));  // [5, 3, 1, 4, 2]</w:t>
      </w:r>
    </w:p>
    <w:p/>
    <w:p>
      <w:r>
        <w:t>Sample response:</w:t>
      </w:r>
    </w:p>
    <w:p>
      <w:r>
        <w:t>Code Example:</w:t>
      </w:r>
      <w:r>
        <w:rPr>
          <w:b w:val="true"/>
        </w:rPr>
        <w:t>Code Example:</w:t>
      </w:r>
    </w:p>
    <w:p>
      <w:r>
        <w:t/>
      </w:r>
      <w:r>
        <w:t>[5, 3, 1, 4, 2]</w:t>
      </w:r>
    </w:p>
    <w:p/>
    <w:p>
      <w:pPr>
        <w:pStyle w:val="Heading 2"/>
      </w:pPr>
      <w:r>
        <w:t>9. Limitations</w:t>
      </w:r>
    </w:p>
    <w:p>
      <w:r>
        <w:t>The code does not handle edge cases such as empty arrays or arrays with duplicate elements. It also does not provide any documentation or comments for the functions.</w:t>
      </w:r>
    </w:p>
    <w:p/>
    <w:p>
      <w:pPr>
        <w:pStyle w:val="Heading 2"/>
      </w:pPr>
      <w:r>
        <w:t>10. Future Improvements</w:t>
      </w:r>
    </w:p>
    <w:p>
      <w:pPr>
        <w:pStyle w:val="List Bullet"/>
      </w:pPr>
      <w:r>
        <w:t>Add documentation and comments for the functions.</w:t>
      </w:r>
    </w:p>
    <w:p>
      <w:pPr>
        <w:pStyle w:val="List Bullet"/>
      </w:pPr>
      <w:r>
        <w:t>Implement edge case handling for empty arrays or arrays with duplicate elements.</w:t>
      </w:r>
    </w:p>
    <w:p>
      <w:pPr>
        <w:pStyle w:val="List Bullet"/>
      </w:pPr>
      <w:r>
        <w:t>Consider using a library or framework to simplify the code and improve performance.</w:t>
      </w:r>
    </w:p>
    <w:p/>
    <w:p>
      <w:r>
        <w:t>---</w:t>
      </w:r>
    </w:p>
    <w:p/>
    <w:p>
      <w:pPr>
        <w:pStyle w:val="Heading 1"/>
      </w:pPr>
      <w:r>
        <w:t>Project Technical Documentation</w:t>
      </w:r>
    </w:p>
    <w:p/>
    <w:p>
      <w:pPr>
        <w:pStyle w:val="Heading 2"/>
      </w:pPr>
      <w:r>
        <w:t>1. Overview</w:t>
      </w:r>
    </w:p>
    <w:p>
      <w:r>
        <w:t>The project is a JavaScript code that demonstrates three different functionalities: modifying an array, finding unique values in an array, and deleting duplicate values from an array.</w:t>
      </w:r>
    </w:p>
    <w:p/>
    <w:p>
      <w:pPr>
        <w:pStyle w:val="Heading 2"/>
      </w:pPr>
      <w:r>
        <w:t>2. Technology Stack</w:t>
      </w:r>
    </w:p>
    <w:p>
      <w:pPr>
        <w:pStyle w:val="List Bullet"/>
      </w:pPr>
      <w:r>
        <w:t>Language: JavaScript</w:t>
      </w:r>
    </w:p>
    <w:p>
      <w:pPr>
        <w:pStyle w:val="List Bullet"/>
      </w:pPr>
      <w:r>
        <w:t>No frameworks or libraries used</w:t>
      </w:r>
    </w:p>
    <w:p/>
    <w:p>
      <w:pPr>
        <w:pStyle w:val="Heading 2"/>
      </w:pPr>
      <w:r>
        <w:t>3. Architecture</w:t>
      </w:r>
    </w:p>
    <w:p>
      <w:r>
        <w:t>The code is a single JavaScript file with three separate functions: modifying an array, finding unique values, and deleting duplicate values.</w:t>
      </w:r>
    </w:p>
    <w:p/>
    <w:p>
      <w:pPr>
        <w:pStyle w:val="Heading 2"/>
      </w:pPr>
      <w:r>
        <w:t>4. Setup &amp; Installation</w:t>
      </w:r>
    </w:p>
    <w:p>
      <w:r>
        <w:t>No setup or installation required, as the code is a standalone JavaScript file.</w:t>
      </w:r>
    </w:p>
    <w:p/>
    <w:p>
      <w:pPr>
        <w:pStyle w:val="Heading 2"/>
      </w:pPr>
      <w:r>
        <w:t>5. APIs</w:t>
      </w:r>
    </w:p>
    <w:p>
      <w:r>
        <w:t>No APIs used in this project.</w:t>
      </w:r>
    </w:p>
    <w:p/>
    <w:p>
      <w:pPr>
        <w:pStyle w:val="Heading 2"/>
      </w:pPr>
      <w:r>
        <w:t>6. Functions / Classes</w:t>
      </w:r>
    </w:p>
    <w:p>
      <w:r>
        <w:t>### Modify Array Function</w:t>
      </w:r>
    </w:p>
    <w:p>
      <w:pPr>
        <w:pStyle w:val="List Bullet"/>
      </w:pPr>
      <w:r>
        <w:t>Function name: modifyArray</w:t>
      </w:r>
    </w:p>
    <w:p>
      <w:pPr>
        <w:pStyle w:val="List Bullet"/>
      </w:pPr>
      <w:r>
        <w:t>Inputs: array, position</w:t>
      </w:r>
    </w:p>
    <w:p>
      <w:pPr>
        <w:pStyle w:val="List Bullet"/>
      </w:pPr>
      <w:r>
        <w:t>Outputs: modified array</w:t>
      </w:r>
    </w:p>
    <w:p>
      <w:pPr>
        <w:pStyle w:val="List Bullet"/>
      </w:pPr>
      <w:r>
        <w:t>Purpose: Modifies an array by shifting elements to the left from a specified position.</w:t>
      </w:r>
    </w:p>
    <w:p/>
    <w:p>
      <w:r>
        <w:t>### Find Unique Values Function</w:t>
      </w:r>
    </w:p>
    <w:p>
      <w:pPr>
        <w:pStyle w:val="List Bullet"/>
      </w:pPr>
      <w:r>
        <w:t>Function name: findUniqueValues</w:t>
      </w:r>
    </w:p>
    <w:p>
      <w:pPr>
        <w:pStyle w:val="List Bullet"/>
      </w:pPr>
      <w:r>
        <w:t>Inputs: array</w:t>
      </w:r>
    </w:p>
    <w:p>
      <w:pPr>
        <w:pStyle w:val="List Bullet"/>
      </w:pPr>
      <w:r>
        <w:t>Outputs: array of unique values</w:t>
      </w:r>
    </w:p>
    <w:p>
      <w:pPr>
        <w:pStyle w:val="List Bullet"/>
      </w:pPr>
      <w:r>
        <w:t>Purpose: Finds and returns unique values from an array.</w:t>
      </w:r>
    </w:p>
    <w:p/>
    <w:p>
      <w:r>
        <w:t>### Delete Duplicate Values Function</w:t>
      </w:r>
    </w:p>
    <w:p>
      <w:pPr>
        <w:pStyle w:val="List Bullet"/>
      </w:pPr>
      <w:r>
        <w:t>Function name: deleteDuplicates</w:t>
      </w:r>
    </w:p>
    <w:p>
      <w:pPr>
        <w:pStyle w:val="List Bullet"/>
      </w:pPr>
      <w:r>
        <w:t>Inputs: array</w:t>
      </w:r>
    </w:p>
    <w:p>
      <w:pPr>
        <w:pStyle w:val="List Bullet"/>
      </w:pPr>
      <w:r>
        <w:t>Outputs: array with duplicate values removed</w:t>
      </w:r>
    </w:p>
    <w:p>
      <w:pPr>
        <w:pStyle w:val="List Bullet"/>
      </w:pPr>
      <w:r>
        <w:t>Purpose: Deletes duplicate values from an array.</w:t>
      </w:r>
    </w:p>
    <w:p/>
    <w:p>
      <w:pPr>
        <w:pStyle w:val="Heading 2"/>
      </w:pPr>
      <w:r>
        <w:t>7. Error Handling</w:t>
      </w:r>
    </w:p>
    <w:p>
      <w:r>
        <w:t>No error handling implemented in this project.</w:t>
      </w:r>
    </w:p>
    <w:p/>
    <w:p>
      <w:pPr>
        <w:pStyle w:val="Heading 2"/>
      </w:pPr>
      <w:r>
        <w:t>8. Usage Example</w:t>
      </w:r>
    </w:p>
    <w:p>
      <w:r>
        <w:t>### Modify Array Function</w:t>
      </w:r>
    </w:p>
    <w:p>
      <w:r>
        <w:t>Sample request:</w:t>
      </w:r>
    </w:p>
    <w:p>
      <w:r>
        <w:t>Code Example:</w:t>
      </w:r>
      <w:r>
        <w:rPr>
          <w:b w:val="true"/>
        </w:rPr>
        <w:t>Code Example:</w:t>
      </w:r>
    </w:p>
    <w:p>
      <w:r>
        <w:t/>
      </w:r>
      <w:r>
        <w:t>let data = [20,30,40,50,60,70];</w:t>
      </w:r>
    </w:p>
    <w:p>
      <w:r>
        <w:t/>
      </w:r>
      <w:r>
        <w:t>let position = 3;</w:t>
      </w:r>
    </w:p>
    <w:p>
      <w:r>
        <w:t/>
      </w:r>
      <w:r>
        <w:t>modifyArray(data, position);</w:t>
      </w:r>
    </w:p>
    <w:p>
      <w:r>
        <w:t/>
      </w:r>
      <w:r>
        <w:t>console.log(data);</w:t>
      </w:r>
    </w:p>
    <w:p/>
    <w:p>
      <w:r>
        <w:t>Sample response:</w:t>
      </w:r>
    </w:p>
    <w:p>
      <w:r>
        <w:t>Code Example:</w:t>
      </w:r>
      <w:r>
        <w:rPr>
          <w:b w:val="true"/>
        </w:rPr>
        <w:t>Code Example:</w:t>
      </w:r>
    </w:p>
    <w:p>
      <w:r>
        <w:t/>
      </w:r>
      <w:r>
        <w:t>[20, 30, 50, 60, 70]</w:t>
      </w:r>
    </w:p>
    <w:p/>
    <w:p>
      <w:r>
        <w:t>### Find Unique Values Function</w:t>
      </w:r>
    </w:p>
    <w:p>
      <w:r>
        <w:t>Sample request:</w:t>
      </w:r>
    </w:p>
    <w:p>
      <w:r>
        <w:t>Code Example:</w:t>
      </w:r>
      <w:r>
        <w:rPr>
          <w:b w:val="true"/>
        </w:rPr>
        <w:t>Code Example:</w:t>
      </w:r>
    </w:p>
    <w:p>
      <w:r>
        <w:t/>
      </w:r>
      <w:r>
        <w:t>let arr = [3,3,45,67,74,2];</w:t>
      </w:r>
    </w:p>
    <w:p>
      <w:r>
        <w:t/>
      </w:r>
      <w:r>
        <w:t>let result = findUniqueValues(arr);</w:t>
      </w:r>
    </w:p>
    <w:p>
      <w:r>
        <w:t/>
      </w:r>
      <w:r>
        <w:t>console.log(result);</w:t>
      </w:r>
    </w:p>
    <w:p/>
    <w:p>
      <w:r>
        <w:t>Sample response:</w:t>
      </w:r>
    </w:p>
    <w:p>
      <w:r>
        <w:t>Code Example:</w:t>
      </w:r>
      <w:r>
        <w:rPr>
          <w:b w:val="true"/>
        </w:rPr>
        <w:t>Code Example:</w:t>
      </w:r>
    </w:p>
    <w:p>
      <w:r>
        <w:t/>
      </w:r>
      <w:r>
        <w:t>[3, 45, 67, 74, 2]</w:t>
      </w:r>
    </w:p>
    <w:p/>
    <w:p>
      <w:r>
        <w:t>### Delete Duplicate Values Function</w:t>
      </w:r>
    </w:p>
    <w:p>
      <w:r>
        <w:t>Sample request:</w:t>
      </w:r>
    </w:p>
    <w:p>
      <w:r>
        <w:t>Code Example:</w:t>
      </w:r>
      <w:r>
        <w:rPr>
          <w:b w:val="true"/>
        </w:rPr>
        <w:t>Code Example:</w:t>
      </w:r>
    </w:p>
    <w:p>
      <w:r>
        <w:t/>
      </w:r>
      <w:r>
        <w:t>let arrs = [3,3,45,67,74,2];</w:t>
      </w:r>
    </w:p>
    <w:p>
      <w:r>
        <w:t/>
      </w:r>
      <w:r>
        <w:t>let resultarr = deleteDuplicates(arrs);</w:t>
      </w:r>
    </w:p>
    <w:p>
      <w:r>
        <w:t/>
      </w:r>
      <w:r>
        <w:t>console.log(resultarr);</w:t>
      </w:r>
    </w:p>
    <w:p/>
    <w:p>
      <w:r>
        <w:t>Sample response:</w:t>
      </w:r>
    </w:p>
    <w:p>
      <w:r>
        <w:t>Code Example:</w:t>
      </w:r>
      <w:r>
        <w:rPr>
          <w:b w:val="true"/>
        </w:rPr>
        <w:t>Code Example:</w:t>
      </w:r>
    </w:p>
    <w:p>
      <w:r>
        <w:t/>
      </w:r>
      <w:r>
        <w:t>[3, 45, 67, 74, 2]</w:t>
      </w:r>
    </w:p>
    <w:p/>
    <w:p>
      <w:pPr>
        <w:pStyle w:val="Heading 2"/>
      </w:pPr>
      <w:r>
        <w:t>9. Limitations</w:t>
      </w:r>
    </w:p>
    <w:p>
      <w:r>
        <w:t>No known limitations.</w:t>
      </w:r>
    </w:p>
    <w:p/>
    <w:p>
      <w:pPr>
        <w:pStyle w:val="Heading 2"/>
      </w:pPr>
      <w:r>
        <w:t>10. Future Improvements</w:t>
      </w:r>
    </w:p>
    <w:p>
      <w:r>
        <w:t>No planned features or optimizations.</w:t>
      </w:r>
    </w:p>
    <w:p/>
    <w:p>
      <w:r>
        <w:t>---</w:t>
      </w:r>
    </w:p>
    <w:p/>
    <w:p>
      <w:pPr>
        <w:pStyle w:val="Heading 1"/>
      </w:pPr>
      <w:r>
        <w:t>Project Technical Documentation</w:t>
      </w:r>
    </w:p>
    <w:p/>
    <w:p>
      <w:pPr>
        <w:pStyle w:val="Heading 2"/>
      </w:pPr>
      <w:r>
        <w:t>1. Overview</w:t>
      </w:r>
    </w:p>
    <w:p>
      <w:r>
        <w:t>The purpose of this project is to generate the ASCII value of characters. The project provides a function to iterate through the lowercase alphabet and log the ASCII value of each character.</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project is a monolithic application, with a single JavaScript file containing the `generateAsciiValue` function. The function iterates through the lowercase alphabet using a for loop and logs the ASCII value of each character to the console.</w:t>
      </w:r>
    </w:p>
    <w:p/>
    <w:p>
      <w:pPr>
        <w:pStyle w:val="Heading 2"/>
      </w:pPr>
      <w:r>
        <w:t>4. Setup &amp; Installation</w:t>
      </w:r>
    </w:p>
    <w:p>
      <w:r>
        <w:t>No setup or installation is required, as the project is a single JavaScript file. To run the project, simply open the file in a JavaScript-enabled environment, such as a web browser or Node.js.</w:t>
      </w:r>
    </w:p>
    <w:p/>
    <w:p>
      <w:pPr>
        <w:pStyle w:val="Heading 2"/>
      </w:pPr>
      <w:r>
        <w:t>5. APIs</w:t>
      </w:r>
    </w:p>
    <w:p>
      <w:r>
        <w:t>No APIs are provided in this project.</w:t>
      </w:r>
    </w:p>
    <w:p/>
    <w:p>
      <w:pPr>
        <w:pStyle w:val="Heading 2"/>
      </w:pPr>
      <w:r>
        <w:t>6. Functions</w:t>
      </w:r>
    </w:p>
    <w:p>
      <w:pPr>
        <w:pStyle w:val="List Bullet"/>
      </w:pPr>
      <w:r>
        <w:t>`generateAsciiValue()`: This function iterates through the lowercase alphabet and logs the ASCII value of each character to the console.</w:t>
      </w:r>
    </w:p>
    <w:p/>
    <w:p>
      <w:pPr>
        <w:pStyle w:val="Heading 2"/>
      </w:pPr>
      <w:r>
        <w:t>7. Error Handling</w:t>
      </w:r>
    </w:p>
    <w:p>
      <w:r>
        <w:t>No error handling is implemented in this project.</w:t>
      </w:r>
    </w:p>
    <w:p/>
    <w:p>
      <w:pPr>
        <w:pStyle w:val="Heading 2"/>
      </w:pPr>
      <w:r>
        <w:t>8. Usage Example</w:t>
      </w:r>
    </w:p>
    <w:p>
      <w:r>
        <w:t>To use the `generateAsciiValue` function, simply call it in your JavaScript environment:</w:t>
      </w:r>
    </w:p>
    <w:p>
      <w:r>
        <w:t>Code Example:</w:t>
      </w:r>
      <w:r>
        <w:rPr>
          <w:b w:val="true"/>
        </w:rPr>
        <w:t>Code Example:</w:t>
      </w:r>
    </w:p>
    <w:p>
      <w:r>
        <w:t/>
      </w:r>
      <w:r>
        <w:t>generateAsciiValue()</w:t>
      </w:r>
    </w:p>
    <w:p/>
    <w:p>
      <w:r>
        <w:t>This will output the ASCII values of the lowercase alphabet to the console.</w:t>
      </w:r>
    </w:p>
    <w:p/>
    <w:p>
      <w:pPr>
        <w:pStyle w:val="Heading 2"/>
      </w:pPr>
      <w:r>
        <w:t>9. Limitations</w:t>
      </w:r>
    </w:p>
    <w:p>
      <w:r>
        <w:t>The project only generates the ASCII values of lowercase letters. It does not provide any functionality for uppercase letters or other characters.</w:t>
      </w:r>
    </w:p>
    <w:p/>
    <w:p>
      <w:pPr>
        <w:pStyle w:val="Heading 2"/>
      </w:pPr>
      <w:r>
        <w:t>10. Future Improvements</w:t>
      </w:r>
    </w:p>
    <w:p>
      <w:r>
        <w:t>Future improvements could include adding support for uppercase letters, or providing a way to generate ASCII values for other characters.</w:t>
      </w:r>
    </w:p>
    <w:p/>
    <w:p>
      <w:r>
        <w:t>---</w:t>
      </w:r>
    </w:p>
    <w:p/>
    <w:p>
      <w:pPr>
        <w:pStyle w:val="Heading 1"/>
      </w:pPr>
      <w:r>
        <w:t>Project Technical Documentation</w:t>
      </w:r>
    </w:p>
    <w:p/>
    <w:p>
      <w:pPr>
        <w:pStyle w:val="Heading 2"/>
      </w:pPr>
      <w:r>
        <w:t>1. Overview</w:t>
      </w:r>
    </w:p>
    <w:p>
      <w:r>
        <w:t>The purpose of this project is to demonstrate the use of JavaScript's `setTimeout` function to schedule console log messages at different intervals. The project provides a high-level description of how the code works, showcasing the execution of multiple timers with varying delay times.</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project consists of a single JavaScript file that utilizes the `setTimeout` function to schedule console log messages. The code is structured as follows:</w:t>
      </w:r>
    </w:p>
    <w:p>
      <w:r>
        <w:t>Code Example:</w:t>
      </w:r>
      <w:r>
        <w:rPr>
          <w:b w:val="true"/>
        </w:rPr>
        <w:t>Code Example:</w:t>
      </w:r>
    </w:p>
    <w:p>
      <w:r>
        <w:t/>
      </w:r>
      <w:r>
        <w:t>console.log("Start");</w:t>
      </w:r>
    </w:p>
    <w:p>
      <w:r>
        <w:t/>
      </w:r>
      <w:r>
        <w:t>setTimeout(() =&gt; {</w:t>
      </w:r>
    </w:p>
    <w:p>
      <w:r>
        <w:t/>
      </w:r>
      <w:r>
        <w:t>console.log("Timer 1");</w:t>
      </w:r>
    </w:p>
    <w:p>
      <w:r>
        <w:t/>
      </w:r>
      <w:r>
        <w:t>}, 1000);</w:t>
      </w:r>
    </w:p>
    <w:p>
      <w:r>
        <w:t/>
      </w:r>
      <w:r>
        <w:t>setTimeout(() =&gt; {</w:t>
      </w:r>
    </w:p>
    <w:p>
      <w:r>
        <w:t/>
      </w:r>
      <w:r>
        <w:t>console.log("Timer 2");</w:t>
      </w:r>
    </w:p>
    <w:p>
      <w:r>
        <w:t/>
      </w:r>
      <w:r>
        <w:t>}, 0);</w:t>
      </w:r>
    </w:p>
    <w:p>
      <w:r>
        <w:t/>
      </w:r>
      <w:r>
        <w:t>setTimeout(() =&gt; {</w:t>
      </w:r>
    </w:p>
    <w:p>
      <w:r>
        <w:t/>
      </w:r>
      <w:r>
        <w:t>console.log("Timer 3");</w:t>
      </w:r>
    </w:p>
    <w:p>
      <w:r>
        <w:t/>
      </w:r>
      <w:r>
        <w:t>}, 300);</w:t>
      </w:r>
    </w:p>
    <w:p>
      <w:r>
        <w:t/>
      </w:r>
      <w:r>
        <w:t>console.log("End");</w:t>
      </w:r>
    </w:p>
    <w:p/>
    <w:p>
      <w:r>
        <w:t>The code executes in the following sequence:</w:t>
      </w:r>
    </w:p>
    <w:p>
      <w:r>
        <w:t>1. "Start" is logged to the console.</w:t>
      </w:r>
    </w:p>
    <w:p>
      <w:r>
        <w:t>2. A 1-second timer is set to log "Timer 1" to the console.</w:t>
      </w:r>
    </w:p>
    <w:p>
      <w:r>
        <w:t>3. A 0-second timer is set to log "Timer 2" to the console (immediately).</w:t>
      </w:r>
    </w:p>
    <w:p>
      <w:r>
        <w:t>4. A 300-millisecond timer is set to log "Timer 3" to the console.</w:t>
      </w:r>
    </w:p>
    <w:p>
      <w:r>
        <w:t>5. Finally, "End" is logged to the console.</w:t>
      </w:r>
    </w:p>
    <w:p/>
    <w:p>
      <w:pPr>
        <w:pStyle w:val="Heading 2"/>
      </w:pPr>
      <w:r>
        <w:t>5. APIs</w:t>
      </w:r>
    </w:p>
    <w:p>
      <w:r>
        <w:t>No API endpoints are defined in this project.</w:t>
      </w:r>
    </w:p>
    <w:p/>
    <w:p>
      <w:pPr>
        <w:pStyle w:val="Heading 2"/>
      </w:pPr>
      <w:r>
        <w:t>6. Functions / Classes</w:t>
      </w:r>
    </w:p>
    <w:p>
      <w:r>
        <w:t>No functions or classes are defined in this project.</w:t>
      </w:r>
    </w:p>
    <w:p/>
    <w:p>
      <w:pPr>
        <w:pStyle w:val="Heading 2"/>
      </w:pPr>
      <w:r>
        <w:t>7. Error Handling</w:t>
      </w:r>
    </w:p>
    <w:p>
      <w:r>
        <w:t>No error handling is implemented in this project.</w:t>
      </w:r>
    </w:p>
    <w:p/>
    <w:p>
      <w:pPr>
        <w:pStyle w:val="Heading 2"/>
      </w:pPr>
      <w:r>
        <w:t>8. Usage Example</w:t>
      </w:r>
    </w:p>
    <w:p>
      <w:r>
        <w:t>No usage example is provided for this project.</w:t>
      </w:r>
    </w:p>
    <w:p/>
    <w:p>
      <w:pPr>
        <w:pStyle w:val="Heading 2"/>
      </w:pPr>
      <w:r>
        <w:t>9. Limitations</w:t>
      </w:r>
    </w:p>
    <w:p>
      <w:r>
        <w:t>No known limitations or model restrictions are documented for this project.</w:t>
      </w:r>
    </w:p>
    <w:p/>
    <w:p>
      <w:pPr>
        <w:pStyle w:val="Heading 2"/>
      </w:pPr>
      <w:r>
        <w:t>10. Future Improvements</w:t>
      </w:r>
    </w:p>
    <w:p>
      <w:r>
        <w:t>No planned features or possible optimizations are documented for this project.</w:t>
      </w:r>
    </w:p>
    <w:p/>
    <w:p>
      <w:r>
        <w:t>---</w:t>
      </w:r>
    </w:p>
    <w:p/>
    <w:p>
      <w:r>
        <w:t>Here is the formatted technical document:</w:t>
      </w:r>
    </w:p>
    <w:p/>
    <w:p>
      <w:pPr>
        <w:pStyle w:val="Heading 1"/>
      </w:pPr>
      <w:r>
        <w:t>Project Technical Documentation</w:t>
      </w:r>
    </w:p>
    <w:p/>
    <w:p>
      <w:pPr>
        <w:pStyle w:val="Heading 2"/>
      </w:pPr>
      <w:r>
        <w:t>1. Overview</w:t>
      </w:r>
    </w:p>
    <w:p/>
    <w:p>
      <w:r>
        <w:t>The purpose of this project is to implement a Fibonacci number generator. The high-level description of what it does is to calculate the nth Fibonacci number.</w:t>
      </w:r>
    </w:p>
    <w:p/>
    <w:p>
      <w:pPr>
        <w:pStyle w:val="Heading 2"/>
      </w:pPr>
      <w:r>
        <w:t>2. Technology Stack</w:t>
      </w:r>
    </w:p>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p>
      <w:r>
        <w:t>The architecture of this project is a simple JavaScript function that uses a for loop to calculate the nth Fibonacci number.</w:t>
      </w:r>
    </w:p>
    <w:p/>
    <w:p>
      <w:pPr>
        <w:pStyle w:val="Heading 2"/>
      </w:pPr>
      <w:r>
        <w:t>4. Setup &amp; Installation</w:t>
      </w:r>
    </w:p>
    <w:p/>
    <w:p>
      <w:r>
        <w:t>No setup or installation is required for this project. Simply copy and paste the code into a JavaScript environment.</w:t>
      </w:r>
    </w:p>
    <w:p/>
    <w:p>
      <w:pPr>
        <w:pStyle w:val="Heading 2"/>
      </w:pPr>
      <w:r>
        <w:t>5. APIs</w:t>
      </w:r>
    </w:p>
    <w:p/>
    <w:p>
      <w:r>
        <w:t>There are no API endpoints in this project.</w:t>
      </w:r>
    </w:p>
    <w:p/>
    <w:p>
      <w:pPr>
        <w:pStyle w:val="Heading 2"/>
      </w:pPr>
      <w:r>
        <w:t>6. Functions</w:t>
      </w:r>
    </w:p>
    <w:p/>
    <w:p>
      <w:pPr>
        <w:pStyle w:val="List Bullet"/>
      </w:pPr>
      <w:r>
        <w:t>`fibonacii(n)`: This function takes an integer `n` as input and returns the nth Fibonacci number.</w:t>
      </w:r>
    </w:p>
    <w:p/>
    <w:p>
      <w:pPr>
        <w:pStyle w:val="Heading 2"/>
      </w:pPr>
      <w:r>
        <w:t>7. Error Handling</w:t>
      </w:r>
    </w:p>
    <w:p/>
    <w:p>
      <w:r>
        <w:t>There is no explicit error handling in this project. However, the function will return `undefined` if the input `n` is not a non-negative integer.</w:t>
      </w:r>
    </w:p>
    <w:p/>
    <w:p>
      <w:pPr>
        <w:pStyle w:val="Heading 2"/>
      </w:pPr>
      <w:r>
        <w:t>8. Usage Example</w:t>
      </w:r>
    </w:p>
    <w:p/>
    <w:p>
      <w:r>
        <w:t>Here is an example of how to use the `fibonacii` function:</w:t>
      </w:r>
    </w:p>
    <w:p>
      <w:r>
        <w:t>Code Example:</w:t>
      </w:r>
      <w:r>
        <w:rPr>
          <w:b w:val="true"/>
        </w:rPr>
        <w:t>Code Example:</w:t>
      </w:r>
    </w:p>
    <w:p>
      <w:r>
        <w:t/>
      </w:r>
      <w:r>
        <w:t>console.log(fib(121)); // Output: 12586269025</w:t>
      </w:r>
    </w:p>
    <w:p/>
    <w:p>
      <w:pPr>
        <w:pStyle w:val="Heading 2"/>
      </w:pPr>
      <w:r>
        <w:t>9. Limitations</w:t>
      </w:r>
    </w:p>
    <w:p/>
    <w:p>
      <w:r>
        <w:t>The main limitation of this project is that it only calculates Fibonacci numbers up to a certain range. For larger values of `n`, the function may take a long time to complete or may run out of memory.</w:t>
      </w:r>
    </w:p>
    <w:p/>
    <w:p>
      <w:pPr>
        <w:pStyle w:val="Heading 2"/>
      </w:pPr>
      <w:r>
        <w:t>10. Future Improvements</w:t>
      </w:r>
    </w:p>
    <w:p/>
    <w:p>
      <w:r>
        <w:t>Future improvements to this project could include:</w:t>
      </w:r>
    </w:p>
    <w:p/>
    <w:p>
      <w:pPr>
        <w:pStyle w:val="List Bullet"/>
      </w:pPr>
      <w:r>
        <w:t>Implementing a more efficient algorithm for calculating Fibonacci numbers</w:t>
      </w:r>
    </w:p>
    <w:p>
      <w:pPr>
        <w:pStyle w:val="List Bullet"/>
      </w:pPr>
      <w:r>
        <w:t>Adding support for calculating Fibonacci numbers in parallel</w:t>
      </w:r>
    </w:p>
    <w:p>
      <w:pPr>
        <w:pStyle w:val="List Bullet"/>
      </w:pPr>
      <w:r>
        <w:t>Adding error handling for invalid input values</w:t>
      </w:r>
    </w:p>
    <w:p/>
    <w:p>
      <w:r>
        <w:t>---</w:t>
      </w:r>
    </w:p>
    <w:p/>
    <w:p>
      <w:r>
        <w:t>Here is the formatted technical document:</w:t>
      </w:r>
    </w:p>
    <w:p/>
    <w:p>
      <w:pPr>
        <w:pStyle w:val="Heading 1"/>
      </w:pPr>
      <w:r>
        <w:t>Project Technical Documentation</w:t>
      </w:r>
    </w:p>
    <w:p/>
    <w:p>
      <w:pPr>
        <w:pStyle w:val="Heading 2"/>
      </w:pPr>
      <w:r>
        <w:t>1. Overview</w:t>
      </w:r>
    </w:p>
    <w:p>
      <w:r>
        <w:t>The project is designed to determine whether a given number is a palindore number or not. A palindore number is a number that remains the same when its digits are reversed. The project consists of two functions: `isPalindore` and `palindoreNumber`.</w:t>
      </w:r>
    </w:p>
    <w:p/>
    <w:p>
      <w:pPr>
        <w:pStyle w:val="Heading 2"/>
      </w:pPr>
      <w:r>
        <w:t>2. Technology Stack</w:t>
      </w:r>
    </w:p>
    <w:p>
      <w:pPr>
        <w:pStyle w:val="List Bullet"/>
      </w:pPr>
      <w:r>
        <w:t>Languages used: JavaScript</w:t>
      </w:r>
    </w:p>
    <w:p>
      <w:pPr>
        <w:pStyle w:val="List Bullet"/>
      </w:pPr>
      <w:r>
        <w:t>Frameworks / Libraries: None</w:t>
      </w:r>
    </w:p>
    <w:p>
      <w:pPr>
        <w:pStyle w:val="List Bullet"/>
      </w:pPr>
      <w:r>
        <w:t>External Services (APIs, DBs, etc.): None</w:t>
      </w:r>
    </w:p>
    <w:p/>
    <w:p>
      <w:pPr>
        <w:pStyle w:val="Heading 2"/>
      </w:pPr>
      <w:r>
        <w:t>3. Architecture</w:t>
      </w:r>
    </w:p>
    <w:p>
      <w:r>
        <w:t>The project is a monolithic architecture, with a single JavaScript file containing the two functions.</w:t>
      </w:r>
    </w:p>
    <w:p/>
    <w:p>
      <w:pPr>
        <w:pStyle w:val="Heading 2"/>
      </w:pPr>
      <w:r>
        <w:t>4. Setup &amp; Installation</w:t>
      </w:r>
    </w:p>
    <w:p>
      <w:r>
        <w:t>No setup or installation is required, as the project is a single JavaScript file.</w:t>
      </w:r>
    </w:p>
    <w:p/>
    <w:p>
      <w:pPr>
        <w:pStyle w:val="Heading 2"/>
      </w:pPr>
      <w:r>
        <w:t>5. APIs</w:t>
      </w:r>
    </w:p>
    <w:p>
      <w:r>
        <w:t>There are no API endpoints in this project.</w:t>
      </w:r>
    </w:p>
    <w:p/>
    <w:p>
      <w:pPr>
        <w:pStyle w:val="Heading 2"/>
      </w:pPr>
      <w:r>
        <w:t>6. Functions / Classes</w:t>
      </w:r>
    </w:p>
    <w:p>
      <w:r>
        <w:t>### isPalindore</w:t>
      </w:r>
    </w:p>
    <w:p>
      <w:pPr>
        <w:pStyle w:val="List Bullet"/>
      </w:pPr>
      <w:r>
        <w:t>Function name: `isPalindore`</w:t>
      </w:r>
    </w:p>
    <w:p>
      <w:pPr>
        <w:pStyle w:val="List Bullet"/>
      </w:pPr>
      <w:r>
        <w:t>Inputs: `num` (a number)</w:t>
      </w:r>
    </w:p>
    <w:p>
      <w:pPr>
        <w:pStyle w:val="List Bullet"/>
      </w:pPr>
      <w:r>
        <w:t>Outputs: None</w:t>
      </w:r>
    </w:p>
    <w:p>
      <w:pPr>
        <w:pStyle w:val="List Bullet"/>
      </w:pPr>
      <w:r>
        <w:t>Purpose: To determine whether the input number is a palindore number or not</w:t>
      </w:r>
    </w:p>
    <w:p/>
    <w:p>
      <w:r>
        <w:t>### palindoreNumber</w:t>
      </w:r>
    </w:p>
    <w:p>
      <w:pPr>
        <w:pStyle w:val="List Bullet"/>
      </w:pPr>
      <w:r>
        <w:t>Function name: `palindoreNumber`</w:t>
      </w:r>
    </w:p>
    <w:p>
      <w:pPr>
        <w:pStyle w:val="List Bullet"/>
      </w:pPr>
      <w:r>
        <w:t>Inputs: `number` (a number)</w:t>
      </w:r>
    </w:p>
    <w:p>
      <w:pPr>
        <w:pStyle w:val="List Bullet"/>
      </w:pPr>
      <w:r>
        <w:t>Outputs: A boolean value indicating whether the input number is a palindore number or not</w:t>
      </w:r>
    </w:p>
    <w:p>
      <w:pPr>
        <w:pStyle w:val="List Bullet"/>
      </w:pPr>
      <w:r>
        <w:t>Purpose: To determine whether the input number is a palindore number or not</w:t>
      </w:r>
    </w:p>
    <w:p/>
    <w:p>
      <w:pPr>
        <w:pStyle w:val="Heading 2"/>
      </w:pPr>
      <w:r>
        <w:t>7. Error Handling</w:t>
      </w:r>
    </w:p>
    <w:p>
      <w:r>
        <w:t>No error handling is implemented in this project.</w:t>
      </w:r>
    </w:p>
    <w:p/>
    <w:p>
      <w:pPr>
        <w:pStyle w:val="Heading 2"/>
      </w:pPr>
      <w:r>
        <w:t>8. Usage Example</w:t>
      </w:r>
    </w:p>
    <w:p>
      <w:r>
        <w:t>### Sample Request</w:t>
      </w:r>
    </w:p>
    <w:p>
      <w:r>
        <w:t>Code Example:</w:t>
      </w:r>
      <w:r>
        <w:rPr>
          <w:b w:val="true"/>
        </w:rPr>
        <w:t>Code Example:</w:t>
      </w:r>
    </w:p>
    <w:p>
      <w:r>
        <w:t/>
      </w:r>
      <w:r>
        <w:t>isPalindore(121)</w:t>
      </w:r>
    </w:p>
    <w:p/>
    <w:p>
      <w:r>
        <w:t>### Sample Response</w:t>
      </w:r>
    </w:p>
    <w:p>
      <w:r>
        <w:t>Code Example:</w:t>
      </w:r>
      <w:r>
        <w:rPr>
          <w:b w:val="true"/>
        </w:rPr>
        <w:t>Code Example:</w:t>
      </w:r>
    </w:p>
    <w:p>
      <w:r>
        <w:t/>
      </w:r>
      <w:r>
        <w:t>Palindore Number</w:t>
      </w:r>
    </w:p>
    <w:p/>
    <w:p>
      <w:r>
        <w:t>### Sample Request (alternative)</w:t>
      </w:r>
    </w:p>
    <w:p>
      <w:r>
        <w:t>Code Example:</w:t>
      </w:r>
      <w:r>
        <w:rPr>
          <w:b w:val="true"/>
        </w:rPr>
        <w:t>Code Example:</w:t>
      </w:r>
    </w:p>
    <w:p>
      <w:r>
        <w:t/>
      </w:r>
      <w:r>
        <w:t>palindoreNumber(121)</w:t>
      </w:r>
    </w:p>
    <w:p/>
    <w:p>
      <w:r>
        <w:t>### Sample Response (alternative)</w:t>
      </w:r>
    </w:p>
    <w:p>
      <w:r>
        <w:t>Code Example:</w:t>
      </w:r>
      <w:r>
        <w:rPr>
          <w:b w:val="true"/>
        </w:rPr>
        <w:t>Code Example:</w:t>
      </w:r>
    </w:p>
    <w:p>
      <w:r>
        <w:t/>
      </w:r>
      <w:r>
        <w:t>true</w:t>
      </w:r>
    </w:p>
    <w:p/>
    <w:p>
      <w:pPr>
        <w:pStyle w:val="Heading 2"/>
      </w:pPr>
      <w:r>
        <w:t>9. Limitations</w:t>
      </w:r>
    </w:p>
    <w:p>
      <w:r>
        <w:t>The project only checks whether a number is a palindore number or not, and does not provide any additional functionality.</w:t>
      </w:r>
    </w:p>
    <w:p/>
    <w:p>
      <w:pPr>
        <w:pStyle w:val="Heading 2"/>
      </w:pPr>
      <w:r>
        <w:t>10. Future Improvements</w:t>
      </w:r>
    </w:p>
    <w:p>
      <w:pPr>
        <w:pStyle w:val="List Bullet"/>
      </w:pPr>
      <w:r>
        <w:t>Add support for negative numbers</w:t>
      </w:r>
    </w:p>
    <w:p>
      <w:pPr>
        <w:pStyle w:val="List Bullet"/>
      </w:pPr>
      <w:r>
        <w:t>Add support for floating-point numbers</w:t>
      </w:r>
    </w:p>
    <w:p>
      <w:pPr>
        <w:pStyle w:val="List Bullet"/>
      </w:pPr>
      <w:r>
        <w:t>Implement a more efficient algorithm for checking palindore numbers</w:t>
      </w:r>
    </w:p>
    <w:p/>
    <w:p>
      <w:r>
        <w:t>---</w:t>
      </w:r>
    </w:p>
    <w:p/>
    <w:p>
      <w:pPr>
        <w:pStyle w:val="Heading 1"/>
      </w:pPr>
      <w:r>
        <w:t>Project Technical Documentation</w:t>
      </w:r>
    </w:p>
    <w:p/>
    <w:p>
      <w:pPr>
        <w:pStyle w:val="Heading 2"/>
      </w:pPr>
      <w:r>
        <w:t>1. Overview</w:t>
      </w:r>
    </w:p>
    <w:p>
      <w:r>
        <w:t>The project is a JavaScript function named `dataCommon` that takes an array of strings as input and returns the common prefix of the strings. The function iterates through the array, comparing each string to the current prefix, and updates the prefix until it finds the common prefix among all strings.</w:t>
      </w:r>
    </w:p>
    <w:p/>
    <w:p>
      <w:pPr>
        <w:pStyle w:val="Heading 2"/>
      </w:pPr>
      <w:r>
        <w:t>2. Technology Stack</w:t>
      </w:r>
    </w:p>
    <w:p>
      <w:pPr>
        <w:pStyle w:val="List Bullet"/>
      </w:pPr>
      <w:r>
        <w:t>Language: JavaScript</w:t>
      </w:r>
    </w:p>
    <w:p>
      <w:pPr>
        <w:pStyle w:val="List Bullet"/>
      </w:pPr>
      <w:r>
        <w:t>No frameworks or libraries used</w:t>
      </w:r>
    </w:p>
    <w:p>
      <w:pPr>
        <w:pStyle w:val="List Bullet"/>
      </w:pPr>
      <w:r>
        <w:t>No external services or APIs used</w:t>
      </w:r>
    </w:p>
    <w:p/>
    <w:p>
      <w:pPr>
        <w:pStyle w:val="Heading 2"/>
      </w:pPr>
      <w:r>
        <w:t>3. Architecture</w:t>
      </w:r>
    </w:p>
    <w:p>
      <w:r>
        <w:t>The architecture of the project is a simple JavaScript function that operates on a single array of strings. The function does not use any external dependencies or services.</w:t>
      </w:r>
    </w:p>
    <w:p/>
    <w:p>
      <w:pPr>
        <w:pStyle w:val="Heading 2"/>
      </w:pPr>
      <w:r>
        <w:t>4. Setup &amp; Installation</w:t>
      </w:r>
    </w:p>
    <w:p>
      <w:r>
        <w:t>No setup or installation is required for this project, as it is a standalone JavaScript function.</w:t>
      </w:r>
    </w:p>
    <w:p/>
    <w:p>
      <w:pPr>
        <w:pStyle w:val="Heading 2"/>
      </w:pPr>
      <w:r>
        <w:t>5. APIs</w:t>
      </w:r>
    </w:p>
    <w:p>
      <w:r>
        <w:t>The project does not have any API endpoints.</w:t>
      </w:r>
    </w:p>
    <w:p/>
    <w:p>
      <w:pPr>
        <w:pStyle w:val="Heading 2"/>
      </w:pPr>
      <w:r>
        <w:t>6. Functions / Classes</w:t>
      </w:r>
    </w:p>
    <w:p>
      <w:pPr>
        <w:pStyle w:val="List Bullet"/>
      </w:pPr>
      <w:r>
        <w:t>`dataCommon(data)`: This function takes an array of strings as input and returns the common prefix of the strings.</w:t>
      </w:r>
    </w:p>
    <w:p/>
    <w:p>
      <w:pPr>
        <w:pStyle w:val="Heading 2"/>
      </w:pPr>
      <w:r>
        <w:t>7. Error Handling</w:t>
      </w:r>
    </w:p>
    <w:p>
      <w:r>
        <w:t>No error handling is implemented in this project, as it is a simple function that does not throw any errors.</w:t>
      </w:r>
    </w:p>
    <w:p/>
    <w:p>
      <w:pPr>
        <w:pStyle w:val="Heading 2"/>
      </w:pPr>
      <w:r>
        <w:t>8. Usage Example</w:t>
      </w:r>
    </w:p>
    <w:p>
      <w:r>
        <w:t>Here is an example of how to use the `dataCommon` function:</w:t>
      </w:r>
    </w:p>
    <w:p>
      <w:r>
        <w:t>Code Example:</w:t>
      </w:r>
      <w:r>
        <w:rPr>
          <w:b w:val="true"/>
        </w:rPr>
        <w:t>Code Example:</w:t>
      </w:r>
    </w:p>
    <w:p>
      <w:r>
        <w:t/>
      </w:r>
      <w:r>
        <w:t>dataCommon(["flower","flow","flight"])</w:t>
      </w:r>
    </w:p>
    <w:p/>
    <w:p>
      <w:r>
        <w:t>This will output the common prefix "flow".</w:t>
      </w:r>
    </w:p>
    <w:p/>
    <w:p>
      <w:pPr>
        <w:pStyle w:val="Heading 2"/>
      </w:pPr>
      <w:r>
        <w:t>9. Limitations</w:t>
      </w:r>
    </w:p>
    <w:p>
      <w:r>
        <w:t>The project has the following limitations:</w:t>
      </w:r>
    </w:p>
    <w:p>
      <w:pPr>
        <w:pStyle w:val="List Bullet"/>
      </w:pPr>
      <w:r>
        <w:t>It only works with arrays of strings.</w:t>
      </w:r>
    </w:p>
    <w:p>
      <w:pPr>
        <w:pStyle w:val="List Bullet"/>
      </w:pPr>
      <w:r>
        <w:t>It does not handle errors or edge cases.</w:t>
      </w:r>
    </w:p>
    <w:p/>
    <w:p>
      <w:pPr>
        <w:pStyle w:val="Heading 2"/>
      </w:pPr>
      <w:r>
        <w:t>10. Future Improvements</w:t>
      </w:r>
    </w:p>
    <w:p>
      <w:r>
        <w:t>Possible future improvements to the project could include:</w:t>
      </w:r>
    </w:p>
    <w:p>
      <w:pPr>
        <w:pStyle w:val="List Bullet"/>
      </w:pPr>
      <w:r>
        <w:t>Adding support for arrays of non-string values.</w:t>
      </w:r>
    </w:p>
    <w:p>
      <w:pPr>
        <w:pStyle w:val="List Bullet"/>
      </w:pPr>
      <w:r>
        <w:t>Implementing error handling and edge case handling.</w:t>
      </w:r>
    </w:p>
    <w:p>
      <w:pPr>
        <w:pStyle w:val="List Bullet"/>
      </w:pPr>
      <w:r>
        <w:t>Optimizing the function for performance.</w:t>
      </w:r>
    </w:p>
    <w:p/>
    <w:p>
      <w:r>
        <w:t>---</w:t>
      </w:r>
    </w:p>
    <w:p/>
    <w:p>
      <w:pPr>
        <w:pStyle w:val="Heading 1"/>
      </w:pPr>
      <w:r>
        <w:t>Project Technical Documentation</w:t>
      </w:r>
    </w:p>
    <w:p/>
    <w:p>
      <w:pPr>
        <w:pStyle w:val="Heading 2"/>
      </w:pPr>
      <w:r>
        <w:t>1. Overview</w:t>
      </w:r>
    </w:p>
    <w:p>
      <w:r>
        <w:t>The project is a JavaScript code that implements two functions: `matrix` and `fn`. The `matrix` function calculates the sum of the product of three integers `i`, `j`, and `k` for a given input `n`. The `fn` function generates an array of odd numbers up to a given input `nums`.</w:t>
      </w:r>
    </w:p>
    <w:p/>
    <w:p>
      <w:pPr>
        <w:pStyle w:val="Heading 2"/>
      </w:pPr>
      <w:r>
        <w:t>2. Technology Stack</w:t>
      </w:r>
    </w:p>
    <w:p>
      <w:pPr>
        <w:pStyle w:val="List Bullet"/>
      </w:pPr>
      <w:r>
        <w:t>Language: JavaScript</w:t>
      </w:r>
    </w:p>
    <w:p>
      <w:pPr>
        <w:pStyle w:val="List Bullet"/>
      </w:pPr>
      <w:r>
        <w:t>No frameworks or libraries used</w:t>
      </w:r>
    </w:p>
    <w:p>
      <w:pPr>
        <w:pStyle w:val="List Bullet"/>
      </w:pPr>
      <w:r>
        <w:t>No external services or APIs used</w:t>
      </w:r>
    </w:p>
    <w:p/>
    <w:p>
      <w:pPr>
        <w:pStyle w:val="Heading 2"/>
      </w:pPr>
      <w:r>
        <w:t>3. Architecture</w:t>
      </w:r>
    </w:p>
    <w:p>
      <w:r>
        <w:t>The code is a monolithic JavaScript file with two functions. The folder structure is not applicable as it is a single file.</w:t>
      </w:r>
    </w:p>
    <w:p/>
    <w:p>
      <w:pPr>
        <w:pStyle w:val="Heading 2"/>
      </w:pPr>
      <w:r>
        <w:t>4. Setup &amp; Installation</w:t>
      </w:r>
    </w:p>
    <w:p>
      <w:r>
        <w:t>No setup or installation required. The code can be run directly in a JavaScript environment.</w:t>
      </w:r>
    </w:p>
    <w:p/>
    <w:p>
      <w:pPr>
        <w:pStyle w:val="Heading 2"/>
      </w:pPr>
      <w:r>
        <w:t>5. APIs</w:t>
      </w:r>
    </w:p>
    <w:p>
      <w:r>
        <w:t>No APIs used in this project.</w:t>
      </w:r>
    </w:p>
    <w:p/>
    <w:p>
      <w:pPr>
        <w:pStyle w:val="Heading 2"/>
      </w:pPr>
      <w:r>
        <w:t>6. Functions / Classes</w:t>
      </w:r>
    </w:p>
    <w:p>
      <w:r>
        <w:t>### matrix(n)</w:t>
      </w:r>
    </w:p>
    <w:p>
      <w:pPr>
        <w:pStyle w:val="List Bullet"/>
      </w:pPr>
      <w:r>
        <w:t>Function name: matrix</w:t>
      </w:r>
    </w:p>
    <w:p>
      <w:pPr>
        <w:pStyle w:val="List Bullet"/>
      </w:pPr>
      <w:r>
        <w:t>Inputs: `n` (integer)</w:t>
      </w:r>
    </w:p>
    <w:p>
      <w:pPr>
        <w:pStyle w:val="List Bullet"/>
      </w:pPr>
      <w:r>
        <w:t>Outputs: The sum of the product of three integers `i`, `j`, and `k` for a given input `n`</w:t>
      </w:r>
    </w:p>
    <w:p>
      <w:pPr>
        <w:pStyle w:val="List Bullet"/>
      </w:pPr>
      <w:r>
        <w:t>Purpose: Calculate the sum of the product of three integers `i`, `j`, and `k` for a given input `n`</w:t>
      </w:r>
    </w:p>
    <w:p/>
    <w:p>
      <w:r>
        <w:t>### fn(nums)</w:t>
      </w:r>
    </w:p>
    <w:p>
      <w:pPr>
        <w:pStyle w:val="List Bullet"/>
      </w:pPr>
      <w:r>
        <w:t>Function name: fn</w:t>
      </w:r>
    </w:p>
    <w:p>
      <w:pPr>
        <w:pStyle w:val="List Bullet"/>
      </w:pPr>
      <w:r>
        <w:t>Inputs: `nums` (integer)</w:t>
      </w:r>
    </w:p>
    <w:p>
      <w:pPr>
        <w:pStyle w:val="List Bullet"/>
      </w:pPr>
      <w:r>
        <w:t>Outputs: An array of odd numbers up to a given input `nums`</w:t>
      </w:r>
    </w:p>
    <w:p>
      <w:pPr>
        <w:pStyle w:val="List Bullet"/>
      </w:pPr>
      <w:r>
        <w:t>Purpose: Generate an array of odd numbers up to a given input `nums`</w:t>
      </w:r>
    </w:p>
    <w:p/>
    <w:p>
      <w:r>
        <w:t>Note: These functions are not intended to be used as APIs, but rather as standalone functions for calculation and generation purposes.</w:t>
      </w:r>
    </w:p>
    <w:p/>
    <w:p>
      <w:r>
        <w:t>---</w:t>
      </w:r>
    </w:p>
    <w:p/>
    <w:p>
      <w:pPr>
        <w:pStyle w:val="Heading 1"/>
      </w:pPr>
      <w:r>
        <w:t>Project Technical Documentation</w:t>
      </w:r>
    </w:p>
    <w:p/>
    <w:p>
      <w:pPr>
        <w:pStyle w:val="Heading 2"/>
      </w:pPr>
      <w:r>
        <w:t>1. Overview</w:t>
      </w:r>
    </w:p>
    <w:p>
      <w:r>
        <w:t>The purpose of this project is to write a function that finds the missing number in a given array of numbers. The function takes an array of integers as input and returns the missing number. The high-level description of what the function does is to identify the missing number in the array by calculating the sum of the numbers in the array and comparing it with the sum of the numbers from 1 to the length of the array.</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architecture of this project is a simple JavaScript function that takes an array of numbers as input and returns the missing number. The function uses the reduce() method to calculate the sum of the numbers in the array and then calculates the expected sum by multiplying the length of the array with the length of the array plus one, and then dividing the result by two.</w:t>
      </w:r>
    </w:p>
    <w:p/>
    <w:p>
      <w:pPr>
        <w:pStyle w:val="Heading 2"/>
      </w:pPr>
      <w:r>
        <w:t>4. Setup &amp; Installation</w:t>
      </w:r>
    </w:p>
    <w:p>
      <w:r>
        <w:t>No setup or installation is required for this project. The function can be used directly in a JavaScript environment.</w:t>
      </w:r>
    </w:p>
    <w:p/>
    <w:p>
      <w:pPr>
        <w:pStyle w:val="Heading 2"/>
      </w:pPr>
      <w:r>
        <w:t>5. APIs</w:t>
      </w:r>
    </w:p>
    <w:p>
      <w:r>
        <w:t>There are no API endpoints in this project.</w:t>
      </w:r>
    </w:p>
    <w:p/>
    <w:p>
      <w:pPr>
        <w:pStyle w:val="Heading 2"/>
      </w:pPr>
      <w:r>
        <w:t>6. Functions</w:t>
      </w:r>
    </w:p>
    <w:p>
      <w:pPr>
        <w:pStyle w:val="List Bullet"/>
      </w:pPr>
      <w:r>
        <w:t>`number(nums)`: This function takes an array of numbers as input and returns the missing number.</w:t>
      </w:r>
    </w:p>
    <w:p/>
    <w:p>
      <w:pPr>
        <w:pStyle w:val="Heading 2"/>
      </w:pPr>
      <w:r>
        <w:t>7. Error Handling</w:t>
      </w:r>
    </w:p>
    <w:p>
      <w:r>
        <w:t>There is no explicit error handling in this project. However, the function will return the missing number if the input array is valid. If the input array is invalid (e.g., it contains non-numeric values), the function may throw an error or return an incorrect result.</w:t>
      </w:r>
    </w:p>
    <w:p/>
    <w:p>
      <w:pPr>
        <w:pStyle w:val="Heading 2"/>
      </w:pPr>
      <w:r>
        <w:t>8. Usage Example</w:t>
      </w:r>
    </w:p>
    <w:p>
      <w:r>
        <w:t>Here is an example of how to use the function:</w:t>
      </w:r>
    </w:p>
    <w:p>
      <w:r>
        <w:t>Code Example:</w:t>
      </w:r>
      <w:r>
        <w:rPr>
          <w:b w:val="true"/>
        </w:rPr>
        <w:t>Code Example:</w:t>
      </w:r>
    </w:p>
    <w:p>
      <w:r>
        <w:t/>
      </w:r>
      <w:r>
        <w:t>console.log(number([9,6,4,2,3,5,7,0,1]));</w:t>
      </w:r>
    </w:p>
    <w:p/>
    <w:p>
      <w:r>
        <w:t>This will output the missing number in the array.</w:t>
      </w:r>
    </w:p>
    <w:p/>
    <w:p>
      <w:pPr>
        <w:pStyle w:val="Heading 2"/>
      </w:pPr>
      <w:r>
        <w:t>9. Limitations</w:t>
      </w:r>
    </w:p>
    <w:p>
      <w:r>
        <w:t>The function assumes that the input array contains only integers and that the missing number is an integer. If the input array contains non-integer values or if the missing number is not an integer, the function may not work correctly.</w:t>
      </w:r>
    </w:p>
    <w:p/>
    <w:p>
      <w:pPr>
        <w:pStyle w:val="Heading 2"/>
      </w:pPr>
      <w:r>
        <w:t>10. Future Improvements</w:t>
      </w:r>
    </w:p>
    <w:p>
      <w:r>
        <w:t>There are no planned features or optimizations for this project. The function is simple and works correctly for the specified use case.</w:t>
      </w:r>
    </w:p>
    <w:p/>
    <w:p>
      <w:r>
        <w:t>---</w:t>
      </w:r>
    </w:p>
    <w:p/>
    <w:p>
      <w:pPr>
        <w:pStyle w:val="Heading 1"/>
      </w:pPr>
      <w:r>
        <w:t>Project Technical Documentation</w:t>
      </w:r>
    </w:p>
    <w:p/>
    <w:p>
      <w:pPr>
        <w:pStyle w:val="Heading 2"/>
      </w:pPr>
      <w:r>
        <w:t>1. Overview</w:t>
      </w:r>
    </w:p>
    <w:p>
      <w:r>
        <w:t>The project consists of three functions: `naturalNumber`, `sumofDigits`, and `counting`. The `naturalNumber` function calculates the sum of all natural numbers up to a given number. The `sumofDigits` function calculates the sum of the digits of a given number. The `counting` function counts the number of digits in a given number.</w:t>
      </w:r>
    </w:p>
    <w:p/>
    <w:p>
      <w:pPr>
        <w:pStyle w:val="Heading 2"/>
      </w:pPr>
      <w:r>
        <w:t>2. Technology Stack</w:t>
      </w:r>
    </w:p>
    <w:p>
      <w:pPr>
        <w:pStyle w:val="List Bullet"/>
      </w:pPr>
      <w:r>
        <w:t>Programming Language: JavaScript</w:t>
      </w:r>
    </w:p>
    <w:p>
      <w:pPr>
        <w:pStyle w:val="List Bullet"/>
      </w:pPr>
      <w:r>
        <w:t>No external frameworks or libraries used</w:t>
      </w:r>
    </w:p>
    <w:p/>
    <w:p>
      <w:pPr>
        <w:pStyle w:val="Heading 2"/>
      </w:pPr>
      <w:r>
        <w:t>3. Architecture</w:t>
      </w:r>
    </w:p>
    <w:p>
      <w:r>
        <w:t>The project is a monolithic architecture, with all functions contained within a single JavaScript file.</w:t>
      </w:r>
    </w:p>
    <w:p/>
    <w:p>
      <w:pPr>
        <w:pStyle w:val="Heading 2"/>
      </w:pPr>
      <w:r>
        <w:t>4. Setup &amp; Installation</w:t>
      </w:r>
    </w:p>
    <w:p>
      <w:r>
        <w:t>No setup or installation required, as the project is a single JavaScript file.</w:t>
      </w:r>
    </w:p>
    <w:p/>
    <w:p>
      <w:pPr>
        <w:pStyle w:val="Heading 2"/>
      </w:pPr>
      <w:r>
        <w:t>5. APIs</w:t>
      </w:r>
    </w:p>
    <w:p>
      <w:r>
        <w:t>No APIs used in this project.</w:t>
      </w:r>
    </w:p>
    <w:p/>
    <w:p>
      <w:pPr>
        <w:pStyle w:val="Heading 2"/>
      </w:pPr>
      <w:r>
        <w:t>6. Functions / Classes</w:t>
      </w:r>
    </w:p>
    <w:p>
      <w:r>
        <w:t>### naturalNumber</w:t>
      </w:r>
    </w:p>
    <w:p>
      <w:pPr>
        <w:pStyle w:val="List Bullet"/>
      </w:pPr>
      <w:r>
        <w:t>Function name: naturalNumber</w:t>
      </w:r>
    </w:p>
    <w:p>
      <w:pPr>
        <w:pStyle w:val="List Bullet"/>
      </w:pPr>
      <w:r>
        <w:t>Inputs: a single number</w:t>
      </w:r>
    </w:p>
    <w:p>
      <w:pPr>
        <w:pStyle w:val="List Bullet"/>
      </w:pPr>
      <w:r>
        <w:t>Outputs: the sum of all natural numbers up to the given number</w:t>
      </w:r>
    </w:p>
    <w:p>
      <w:pPr>
        <w:pStyle w:val="List Bullet"/>
      </w:pPr>
      <w:r>
        <w:t>Purpose: calculates the sum of all natural numbers up to a given number</w:t>
      </w:r>
    </w:p>
    <w:p/>
    <w:p>
      <w:r>
        <w:t>### sumofDigits</w:t>
      </w:r>
    </w:p>
    <w:p>
      <w:pPr>
        <w:pStyle w:val="List Bullet"/>
      </w:pPr>
      <w:r>
        <w:t>Function name: sumofDigits</w:t>
      </w:r>
    </w:p>
    <w:p>
      <w:pPr>
        <w:pStyle w:val="List Bullet"/>
      </w:pPr>
      <w:r>
        <w:t>Inputs: a single number</w:t>
      </w:r>
    </w:p>
    <w:p>
      <w:pPr>
        <w:pStyle w:val="List Bullet"/>
      </w:pPr>
      <w:r>
        <w:t>Outputs: the sum of the digits of the given number</w:t>
      </w:r>
    </w:p>
    <w:p>
      <w:pPr>
        <w:pStyle w:val="List Bullet"/>
      </w:pPr>
      <w:r>
        <w:t>Purpose: calculates the sum of the digits of a given number</w:t>
      </w:r>
    </w:p>
    <w:p/>
    <w:p>
      <w:r>
        <w:t>### counting</w:t>
      </w:r>
    </w:p>
    <w:p>
      <w:pPr>
        <w:pStyle w:val="List Bullet"/>
      </w:pPr>
      <w:r>
        <w:t>Function name: counting</w:t>
      </w:r>
    </w:p>
    <w:p>
      <w:pPr>
        <w:pStyle w:val="List Bullet"/>
      </w:pPr>
      <w:r>
        <w:t>Inputs: a single number</w:t>
      </w:r>
    </w:p>
    <w:p>
      <w:pPr>
        <w:pStyle w:val="List Bullet"/>
      </w:pPr>
      <w:r>
        <w:t>Outputs: the number of digits in the given number</w:t>
      </w:r>
    </w:p>
    <w:p>
      <w:pPr>
        <w:pStyle w:val="List Bullet"/>
      </w:pPr>
      <w:r>
        <w:t>Purpose: counts the number of digits in a given number</w:t>
      </w:r>
    </w:p>
    <w:p/>
    <w:p>
      <w:pPr>
        <w:pStyle w:val="Heading 2"/>
      </w:pPr>
      <w:r>
        <w:t>7. Error Handling</w:t>
      </w:r>
    </w:p>
    <w:p>
      <w:r>
        <w:t>No error handling implemented in this project.</w:t>
      </w:r>
    </w:p>
    <w:p/>
    <w:p>
      <w:pPr>
        <w:pStyle w:val="Heading 2"/>
      </w:pPr>
      <w:r>
        <w:t>8. Usage Example</w:t>
      </w:r>
    </w:p>
    <w:p>
      <w:r>
        <w:t>### naturalNumber</w:t>
      </w:r>
    </w:p>
    <w:p>
      <w:pPr>
        <w:pStyle w:val="List Bullet"/>
      </w:pPr>
      <w:r>
        <w:t>Sample request: `naturalNumber(6)`</w:t>
      </w:r>
    </w:p>
    <w:p>
      <w:pPr>
        <w:pStyle w:val="List Bullet"/>
      </w:pPr>
      <w:r>
        <w:t>Sample response: `21`</w:t>
      </w:r>
    </w:p>
    <w:p/>
    <w:p>
      <w:r>
        <w:t>### sumofDigits</w:t>
      </w:r>
    </w:p>
    <w:p>
      <w:pPr>
        <w:pStyle w:val="List Bullet"/>
      </w:pPr>
      <w:r>
        <w:t>Sample request: `sumofDigits(12345)`</w:t>
      </w:r>
    </w:p>
    <w:p>
      <w:pPr>
        <w:pStyle w:val="List Bullet"/>
      </w:pPr>
      <w:r>
        <w:t>Sample response: `15`</w:t>
      </w:r>
    </w:p>
    <w:p/>
    <w:p>
      <w:r>
        <w:t>### counting</w:t>
      </w:r>
    </w:p>
    <w:p>
      <w:pPr>
        <w:pStyle w:val="List Bullet"/>
      </w:pPr>
      <w:r>
        <w:t>Sample request: `counting(12345)`</w:t>
      </w:r>
    </w:p>
    <w:p>
      <w:pPr>
        <w:pStyle w:val="List Bullet"/>
      </w:pPr>
      <w:r>
        <w:t>Sample response: `5`</w:t>
      </w:r>
    </w:p>
    <w:p/>
    <w:p>
      <w:pPr>
        <w:pStyle w:val="Heading 2"/>
      </w:pPr>
      <w:r>
        <w:t>9. Limitations</w:t>
      </w:r>
    </w:p>
    <w:p>
      <w:pPr>
        <w:pStyle w:val="List Bullet"/>
      </w:pPr>
      <w:r>
        <w:t>The `naturalNumber` function only works for positive integers.</w:t>
      </w:r>
    </w:p>
    <w:p>
      <w:pPr>
        <w:pStyle w:val="List Bullet"/>
      </w:pPr>
      <w:r>
        <w:t>The `sumofDigits` function only works for non-negative integers.</w:t>
      </w:r>
    </w:p>
    <w:p>
      <w:pPr>
        <w:pStyle w:val="List Bullet"/>
      </w:pPr>
      <w:r>
        <w:t>The `counting` function only works for non-negative integers.</w:t>
      </w:r>
    </w:p>
    <w:p/>
    <w:p>
      <w:pPr>
        <w:pStyle w:val="Heading 2"/>
      </w:pPr>
      <w:r>
        <w:t>10. Future Improvements</w:t>
      </w:r>
    </w:p>
    <w:p>
      <w:pPr>
        <w:pStyle w:val="List Bullet"/>
      </w:pPr>
      <w:r>
        <w:t>Implement error handling for invalid input types.</w:t>
      </w:r>
    </w:p>
    <w:p>
      <w:pPr>
        <w:pStyle w:val="List Bullet"/>
      </w:pPr>
      <w:r>
        <w:t>Implement support for negative integers.</w:t>
      </w:r>
    </w:p>
    <w:p>
      <w:pPr>
        <w:pStyle w:val="List Bullet"/>
      </w:pPr>
      <w:r>
        <w:t>Implement support for non-integer inputs.</w:t>
      </w:r>
    </w:p>
    <w:p/>
    <w:p>
      <w:r>
        <w:t>---</w:t>
      </w:r>
    </w:p>
    <w:p/>
    <w:p>
      <w:r>
        <w:t>Here is the formatted technical document:</w:t>
      </w:r>
    </w:p>
    <w:p/>
    <w:p>
      <w:pPr>
        <w:pStyle w:val="Heading 1"/>
      </w:pPr>
      <w:r>
        <w:t>Project Technical Documentation</w:t>
      </w:r>
    </w:p>
    <w:p/>
    <w:p>
      <w:pPr>
        <w:pStyle w:val="Heading 2"/>
      </w:pPr>
      <w:r>
        <w:t>1. Overview</w:t>
      </w:r>
    </w:p>
    <w:p>
      <w:r>
        <w:t>The project is a JavaScript code snippet that demonstrates various array and string manipulation techniques. It initializes arrays using different methods, logs the results, and performs string operations such as finding the index of a character and replacing a word.</w:t>
      </w:r>
    </w:p>
    <w:p/>
    <w:p>
      <w:pPr>
        <w:pStyle w:val="Heading 2"/>
      </w:pPr>
      <w:r>
        <w:t>2. Technology Stack</w:t>
      </w:r>
    </w:p>
    <w:p>
      <w:pPr>
        <w:pStyle w:val="List Bullet"/>
      </w:pPr>
      <w:r>
        <w:t>Language: JavaScript</w:t>
      </w:r>
    </w:p>
    <w:p>
      <w:pPr>
        <w:pStyle w:val="List Bullet"/>
      </w:pPr>
      <w:r>
        <w:t>No frameworks or libraries used</w:t>
      </w:r>
    </w:p>
    <w:p>
      <w:pPr>
        <w:pStyle w:val="List Bullet"/>
      </w:pPr>
      <w:r>
        <w:t>No external services or APIs used</w:t>
      </w:r>
    </w:p>
    <w:p/>
    <w:p>
      <w:pPr>
        <w:pStyle w:val="Heading 2"/>
      </w:pPr>
      <w:r>
        <w:t>3. Architecture</w:t>
      </w:r>
    </w:p>
    <w:p>
      <w:r>
        <w:t>The code is a monolithic JavaScript file that performs various operations using built-in JavaScript functions and methods.</w:t>
      </w:r>
    </w:p>
    <w:p/>
    <w:p>
      <w:pPr>
        <w:pStyle w:val="Heading 2"/>
      </w:pPr>
      <w:r>
        <w:t>4. Setup &amp; Installation</w:t>
      </w:r>
    </w:p>
    <w:p>
      <w:r>
        <w:t>No setup or installation required. The code can be run directly in a JavaScript environment.</w:t>
      </w:r>
    </w:p>
    <w:p/>
    <w:p>
      <w:pPr>
        <w:pStyle w:val="Heading 2"/>
      </w:pPr>
      <w:r>
        <w:t>5. APIs</w:t>
      </w:r>
    </w:p>
    <w:p>
      <w:r>
        <w:t>No APIs used in this project.</w:t>
      </w:r>
    </w:p>
    <w:p/>
    <w:p>
      <w:pPr>
        <w:pStyle w:val="Heading 2"/>
      </w:pPr>
      <w:r>
        <w:t>6. Functions / Classes</w:t>
      </w:r>
    </w:p>
    <w:p>
      <w:r>
        <w:t>No custom functions or classes defined in this project.</w:t>
      </w:r>
    </w:p>
    <w:p/>
    <w:p>
      <w:pPr>
        <w:pStyle w:val="Heading 2"/>
      </w:pPr>
      <w:r>
        <w:t>7. Error Handling</w:t>
      </w:r>
    </w:p>
    <w:p>
      <w:r>
        <w:t>No specific error handling mechanisms implemented in this project.</w:t>
      </w:r>
    </w:p>
    <w:p/>
    <w:p>
      <w:pPr>
        <w:pStyle w:val="Heading 2"/>
      </w:pPr>
      <w:r>
        <w:t>8. Usage Example</w:t>
      </w:r>
    </w:p>
    <w:p>
      <w:r>
        <w:t>No usage examples provided.</w:t>
      </w:r>
    </w:p>
    <w:p/>
    <w:p>
      <w:pPr>
        <w:pStyle w:val="Heading 2"/>
      </w:pPr>
      <w:r>
        <w:t>9. Limitations</w:t>
      </w:r>
    </w:p>
    <w:p>
      <w:r>
        <w:t>No known limitations or model restrictions.</w:t>
      </w:r>
    </w:p>
    <w:p/>
    <w:p>
      <w:pPr>
        <w:pStyle w:val="Heading 2"/>
      </w:pPr>
      <w:r>
        <w:t>10. Future Improvements</w:t>
      </w:r>
    </w:p>
    <w:p>
      <w:r>
        <w:t>No planned features or possible optimizations.</w:t>
      </w:r>
    </w:p>
    <w:p/>
    <w:p>
      <w:r>
        <w:t>---</w:t>
      </w:r>
    </w:p>
    <w:p/>
    <w:p>
      <w:pPr>
        <w:pStyle w:val="Heading 1"/>
      </w:pPr>
      <w:r>
        <w:t>Project Technical Documentation</w:t>
      </w:r>
    </w:p>
    <w:p/>
    <w:p>
      <w:pPr>
        <w:pStyle w:val="Heading 2"/>
      </w:pPr>
      <w:r>
        <w:t>1. Overview</w:t>
      </w:r>
    </w:p>
    <w:p>
      <w:r>
        <w:t>The project is a simple JavaScript program that reverses a given string. The purpose of the project is to demonstrate a basic understanding of string manipulation in JavaScript.</w:t>
      </w:r>
    </w:p>
    <w:p/>
    <w:p>
      <w:pPr>
        <w:pStyle w:val="Heading 2"/>
      </w:pPr>
      <w:r>
        <w:t>2. Technology Stack</w:t>
      </w:r>
    </w:p>
    <w:p>
      <w:pPr>
        <w:pStyle w:val="List Bullet"/>
      </w:pPr>
      <w:r>
        <w:t>Language: JavaScript</w:t>
      </w:r>
    </w:p>
    <w:p>
      <w:pPr>
        <w:pStyle w:val="List Bullet"/>
      </w:pPr>
      <w:r>
        <w:t>Frameworks/Libraries: None</w:t>
      </w:r>
    </w:p>
    <w:p>
      <w:pPr>
        <w:pStyle w:val="List Bullet"/>
      </w:pPr>
      <w:r>
        <w:t>External Services: None</w:t>
      </w:r>
    </w:p>
    <w:p/>
    <w:p>
      <w:pPr>
        <w:pStyle w:val="Heading 2"/>
      </w:pPr>
      <w:r>
        <w:t>3. Architecture</w:t>
      </w:r>
    </w:p>
    <w:p>
      <w:r>
        <w:t>The program is a monolithic architecture, with a single JavaScript file containing the entire codebase. The folder structure is not applicable in this case, as the program is a single file.</w:t>
      </w:r>
    </w:p>
    <w:p/>
    <w:p>
      <w:pPr>
        <w:pStyle w:val="Heading 2"/>
      </w:pPr>
      <w:r>
        <w:t>4. Setup &amp; Installation</w:t>
      </w:r>
    </w:p>
    <w:p>
      <w:r>
        <w:t>No setup or installation is required, as the program is a standalone JavaScript file. To run the program, simply open the file in a JavaScript-enabled browser or run it using a Node.js environment.</w:t>
      </w:r>
    </w:p>
    <w:p/>
    <w:p>
      <w:pPr>
        <w:pStyle w:val="Heading 2"/>
      </w:pPr>
      <w:r>
        <w:t>5. APIs</w:t>
      </w:r>
    </w:p>
    <w:p>
      <w:r>
        <w:t>There are no API endpoints in this project.</w:t>
      </w:r>
    </w:p>
    <w:p/>
    <w:p>
      <w:pPr>
        <w:pStyle w:val="Heading 2"/>
      </w:pPr>
      <w:r>
        <w:t>6. Functions / Classes</w:t>
      </w:r>
    </w:p>
    <w:p>
      <w:pPr>
        <w:pStyle w:val="List Bullet"/>
      </w:pPr>
      <w:r>
        <w:t>`reverseString`: This function takes a string as input, reverses it, and logs the result to the console.</w:t>
      </w:r>
    </w:p>
    <w:p/>
    <w:p>
      <w:pPr>
        <w:pStyle w:val="Heading 2"/>
      </w:pPr>
      <w:r>
        <w:t>7. Error Handling</w:t>
      </w:r>
    </w:p>
    <w:p>
      <w:r>
        <w:t>There is no explicit error handling in this project. However, the program will throw a `TypeError` if an invalid input is provided.</w:t>
      </w:r>
    </w:p>
    <w:p/>
    <w:p>
      <w:pPr>
        <w:pStyle w:val="Heading 2"/>
      </w:pPr>
      <w:r>
        <w:t>8. Usage Example</w:t>
      </w:r>
    </w:p>
    <w:p>
      <w:r>
        <w:t>Here is an example of how to use the `reverseString` function:</w:t>
      </w:r>
    </w:p>
    <w:p>
      <w:r>
        <w:t>Code Example:</w:t>
      </w:r>
      <w:r>
        <w:rPr>
          <w:b w:val="true"/>
        </w:rPr>
        <w:t>Code Example:</w:t>
      </w:r>
    </w:p>
    <w:p>
      <w:r>
        <w:t/>
      </w:r>
      <w:r>
        <w:t>let letters = "geeks quiz practice code";</w:t>
      </w:r>
    </w:p>
    <w:p>
      <w:r>
        <w:t/>
      </w:r>
      <w:r>
        <w:t>reverseString(letters);</w:t>
      </w:r>
    </w:p>
    <w:p/>
    <w:p>
      <w:r>
        <w:t>This will output the reversed string to the console.</w:t>
      </w:r>
    </w:p>
    <w:p/>
    <w:p>
      <w:pPr>
        <w:pStyle w:val="Heading 2"/>
      </w:pPr>
      <w:r>
        <w:t>9. Limitations</w:t>
      </w:r>
    </w:p>
    <w:p>
      <w:r>
        <w:t>The program has the following limitations:</w:t>
      </w:r>
    </w:p>
    <w:p>
      <w:pPr>
        <w:pStyle w:val="List Bullet"/>
      </w:pPr>
      <w:r>
        <w:t>It only works with strings as input.</w:t>
      </w:r>
    </w:p>
    <w:p>
      <w:pPr>
        <w:pStyle w:val="List Bullet"/>
      </w:pPr>
      <w:r>
        <w:t>It does not handle non-ASCII characters.</w:t>
      </w:r>
    </w:p>
    <w:p>
      <w:pPr>
        <w:pStyle w:val="List Bullet"/>
      </w:pPr>
      <w:r>
        <w:t>It does not provide any error handling for invalid input.</w:t>
      </w:r>
    </w:p>
    <w:p/>
    <w:p>
      <w:pPr>
        <w:pStyle w:val="Heading 2"/>
      </w:pPr>
      <w:r>
        <w:t>10. Future Improvements</w:t>
      </w:r>
    </w:p>
    <w:p>
      <w:r>
        <w:t>Possible future improvements include:</w:t>
      </w:r>
    </w:p>
    <w:p>
      <w:pPr>
        <w:pStyle w:val="List Bullet"/>
      </w:pPr>
      <w:r>
        <w:t>Adding support for non-string inputs.</w:t>
      </w:r>
    </w:p>
    <w:p>
      <w:pPr>
        <w:pStyle w:val="List Bullet"/>
      </w:pPr>
      <w:r>
        <w:t>Implementing error handling for invalid input.</w:t>
      </w:r>
    </w:p>
    <w:p>
      <w:pPr>
        <w:pStyle w:val="List Bullet"/>
      </w:pPr>
      <w:r>
        <w:t>Optimizing the program for performance.</w:t>
      </w:r>
    </w:p>
    <w:p/>
    <w:p>
      <w:r>
        <w:t>---</w:t>
      </w:r>
    </w:p>
    <w:p/>
    <w:p>
      <w:pPr>
        <w:pStyle w:val="Heading 1"/>
      </w:pPr>
      <w:r>
        <w:t>Project Technical Documentation</w:t>
      </w:r>
    </w:p>
    <w:p/>
    <w:p>
      <w:pPr>
        <w:pStyle w:val="Heading 2"/>
      </w:pPr>
      <w:r>
        <w:t>1. Overview</w:t>
      </w:r>
    </w:p>
    <w:p>
      <w:r>
        <w:t>The purpose of this project is to extract the first name from a given sentence. The project takes a string input and outputs the first name mentioned in the sentence.</w:t>
      </w:r>
    </w:p>
    <w:p/>
    <w:p>
      <w:pPr>
        <w:pStyle w:val="Heading 2"/>
      </w:pPr>
      <w:r>
        <w:t>2. Technology Stack</w:t>
      </w:r>
    </w:p>
    <w:p>
      <w:r>
        <w:t>### Languages</w:t>
      </w:r>
    </w:p>
    <w:p>
      <w:pPr>
        <w:pStyle w:val="List Bullet"/>
      </w:pPr>
      <w:r>
        <w:t>JavaScript</w:t>
      </w:r>
    </w:p>
    <w:p/>
    <w:p>
      <w:r>
        <w:t>### Frameworks / Libraries</w:t>
      </w:r>
    </w:p>
    <w:p>
      <w:pPr>
        <w:pStyle w:val="List Bullet"/>
      </w:pPr>
      <w:r>
        <w:t>None</w:t>
      </w:r>
    </w:p>
    <w:p/>
    <w:p>
      <w:r>
        <w:t>### External Services (APIs, DBs, etc.)</w:t>
      </w:r>
    </w:p>
    <w:p>
      <w:pPr>
        <w:pStyle w:val="List Bullet"/>
      </w:pPr>
      <w:r>
        <w:t>None</w:t>
      </w:r>
    </w:p>
    <w:p/>
    <w:p>
      <w:pPr>
        <w:pStyle w:val="Heading 2"/>
      </w:pPr>
      <w:r>
        <w:t>3. Architecture</w:t>
      </w:r>
    </w:p>
    <w:p>
      <w:r>
        <w:t>The project is a simple JavaScript script that uses the `split()` method to split the input string into an array of words, and then extracts the third element of the array as the first name.</w:t>
      </w:r>
    </w:p>
    <w:p/>
    <w:p>
      <w:pPr>
        <w:pStyle w:val="Heading 2"/>
      </w:pPr>
      <w:r>
        <w:t>4. Setup &amp; Installation</w:t>
      </w:r>
    </w:p>
    <w:p>
      <w:r>
        <w:t>No setup or installation is required, as this is a standalone JavaScript script.</w:t>
      </w:r>
    </w:p>
    <w:p/>
    <w:p>
      <w:pPr>
        <w:pStyle w:val="Heading 2"/>
      </w:pPr>
      <w:r>
        <w:t>5. APIs</w:t>
      </w:r>
    </w:p>
    <w:p>
      <w:r>
        <w:t>### Extract First Name</w:t>
      </w:r>
    </w:p>
    <w:p>
      <w:pPr>
        <w:pStyle w:val="List Bullet"/>
      </w:pPr>
      <w:r>
        <w:t>Method: GET</w:t>
      </w:r>
    </w:p>
    <w:p>
      <w:pPr>
        <w:pStyle w:val="List Bullet"/>
      </w:pPr>
      <w:r>
        <w:t>Path: /extract-first-name</w:t>
      </w:r>
    </w:p>
    <w:p>
      <w:pPr>
        <w:pStyle w:val="List Bullet"/>
      </w:pPr>
      <w:r>
        <w:t>Description: Extracts the first name from a given sentence</w:t>
      </w:r>
    </w:p>
    <w:p>
      <w:pPr>
        <w:pStyle w:val="List Bullet"/>
      </w:pPr>
      <w:r>
        <w:t>Parameters: sentence (string)</w:t>
      </w:r>
    </w:p>
    <w:p>
      <w:pPr>
        <w:pStyle w:val="List Bullet"/>
      </w:pPr>
      <w:r>
        <w:t>Response: first name (string)</w:t>
      </w:r>
    </w:p>
    <w:p/>
    <w:p>
      <w:pPr>
        <w:pStyle w:val="Heading 2"/>
      </w:pPr>
      <w:r>
        <w:t>6. Functions</w:t>
      </w:r>
    </w:p>
    <w:p>
      <w:r>
        <w:t>### extractFirstName</w:t>
      </w:r>
    </w:p>
    <w:p>
      <w:pPr>
        <w:pStyle w:val="List Bullet"/>
      </w:pPr>
      <w:r>
        <w:t>Function name: extractFirstName</w:t>
      </w:r>
    </w:p>
    <w:p>
      <w:pPr>
        <w:pStyle w:val="List Bullet"/>
      </w:pPr>
      <w:r>
        <w:t>Inputs: sentence (string)</w:t>
      </w:r>
    </w:p>
    <w:p>
      <w:pPr>
        <w:pStyle w:val="List Bullet"/>
      </w:pPr>
      <w:r>
        <w:t>Outputs: first name (string)</w:t>
      </w:r>
    </w:p>
    <w:p>
      <w:pPr>
        <w:pStyle w:val="List Bullet"/>
      </w:pPr>
      <w:r>
        <w:t>Purpose: Extracts the first name from a given sentence</w:t>
      </w:r>
    </w:p>
    <w:p/>
    <w:p>
      <w:pPr>
        <w:pStyle w:val="Heading 2"/>
      </w:pPr>
      <w:r>
        <w:t>7. Error Handling</w:t>
      </w:r>
    </w:p>
    <w:p>
      <w:pPr>
        <w:pStyle w:val="List Bullet"/>
      </w:pPr>
      <w:r>
        <w:t>No specific error handling is implemented in this project.</w:t>
      </w:r>
    </w:p>
    <w:p/>
    <w:p>
      <w:pPr>
        <w:pStyle w:val="Heading 2"/>
      </w:pPr>
      <w:r>
        <w:t>8. Usage Example</w:t>
      </w:r>
    </w:p>
    <w:p>
      <w:r>
        <w:t>### Sample Request</w:t>
      </w:r>
    </w:p>
    <w:p>
      <w:r>
        <w:t>Code Example:</w:t>
      </w:r>
      <w:r>
        <w:rPr>
          <w:b w:val="true"/>
        </w:rPr>
        <w:t>Code Example:</w:t>
      </w:r>
    </w:p>
    <w:p>
      <w:r>
        <w:t/>
      </w:r>
      <w:r>
        <w:t>curl -X GET 'http://localhost:3000/extract-first-name?sentence=Priti is good girl'</w:t>
      </w:r>
    </w:p>
    <w:p/>
    <w:p>
      <w:r>
        <w:t>### Sample Response</w:t>
      </w:r>
    </w:p>
    <w:p>
      <w:r>
        <w:t>Code Example:</w:t>
      </w:r>
      <w:r>
        <w:rPr>
          <w:b w:val="true"/>
        </w:rPr>
        <w:t>Code Example:</w:t>
      </w:r>
    </w:p>
    <w:p>
      <w:r>
        <w:t/>
      </w:r>
      <w:r>
        <w:t>"Priti"</w:t>
      </w:r>
    </w:p>
    <w:p/>
    <w:p/>
    <w:p>
      <w:pPr>
        <w:pStyle w:val="Heading 2"/>
      </w:pPr>
      <w:r>
        <w:t>9. Limitations</w:t>
      </w:r>
    </w:p>
    <w:p>
      <w:pPr>
        <w:pStyle w:val="List Bullet"/>
      </w:pPr>
      <w:r>
        <w:t>The project assumes that the input sentence always contains a first name.</w:t>
      </w:r>
    </w:p>
    <w:p>
      <w:pPr>
        <w:pStyle w:val="List Bullet"/>
      </w:pPr>
      <w:r>
        <w:t>The project does not handle cases where the input sentence contains multiple first names.</w:t>
      </w:r>
    </w:p>
    <w:p/>
    <w:p>
      <w:pPr>
        <w:pStyle w:val="Heading 2"/>
      </w:pPr>
      <w:r>
        <w:t>10. Future Improvements</w:t>
      </w:r>
    </w:p>
    <w:p>
      <w:pPr>
        <w:pStyle w:val="List Bullet"/>
      </w:pPr>
      <w:r>
        <w:t>Implement more advanced natural language processing techniques to improve the accuracy of the first name extraction.</w:t>
      </w:r>
    </w:p>
    <w:p>
      <w:pPr>
        <w:pStyle w:val="List Bullet"/>
      </w:pPr>
      <w:r>
        <w:t>Add support for handling multiple first names in a single sentence.</w:t>
      </w:r>
    </w:p>
    <w:p/>
    <w:p>
      <w:r>
        <w:t>---</w:t>
      </w:r>
    </w:p>
    <w:p/>
    <w:p>
      <w:r>
        <w:t>Here is the formatted technical document:</w:t>
      </w:r>
    </w:p>
    <w:p/>
    <w:p>
      <w:pPr>
        <w:pStyle w:val="Heading 1"/>
      </w:pPr>
      <w:r>
        <w:t>Project Technical Documentation</w:t>
      </w:r>
    </w:p>
    <w:p/>
    <w:p>
      <w:pPr>
        <w:pStyle w:val="Heading 2"/>
      </w:pPr>
      <w:r>
        <w:t>1. Overview</w:t>
      </w:r>
    </w:p>
    <w:p>
      <w:r>
        <w:t>The project is a collection of JavaScript functions that solve various problems related to arrays and numbers. The main functions are:</w:t>
      </w:r>
    </w:p>
    <w:p>
      <w:pPr>
        <w:pStyle w:val="List Bullet"/>
      </w:pPr>
      <w:r>
        <w:t>`findIndicesForTarget`: finds the indices of two numbers in an array that add up to a given target value.</w:t>
      </w:r>
    </w:p>
    <w:p>
      <w:pPr>
        <w:pStyle w:val="List Bullet"/>
      </w:pPr>
      <w:r>
        <w:t>`findIndicesUsingHashMap`: uses a hash map to find the indices of two numbers in an array that add up to a given target value, with improved time complexity.</w:t>
      </w:r>
    </w:p>
    <w:p>
      <w:pPr>
        <w:pStyle w:val="List Bullet"/>
      </w:pPr>
      <w:r>
        <w:t>`setMini` and `setMaxi`: find the minimum and maximum values in an array.</w:t>
      </w:r>
    </w:p>
    <w:p>
      <w:pPr>
        <w:pStyle w:val="List Bullet"/>
      </w:pPr>
      <w:r>
        <w:t>`getMinMaxSort`: finds the minimum and maximum values in an array using sorting.</w:t>
      </w:r>
    </w:p>
    <w:p/>
    <w:p>
      <w:pPr>
        <w:pStyle w:val="Heading 2"/>
      </w:pPr>
      <w:r>
        <w:t>2. Technology Stack</w:t>
      </w:r>
    </w:p>
    <w:p>
      <w:pPr>
        <w:pStyle w:val="List Bullet"/>
      </w:pPr>
      <w:r>
        <w:t>Programming Language: JavaScript</w:t>
      </w:r>
    </w:p>
    <w:p>
      <w:pPr>
        <w:pStyle w:val="List Bullet"/>
      </w:pPr>
      <w:r>
        <w:t>No external libraries or frameworks are used.</w:t>
      </w:r>
    </w:p>
    <w:p/>
    <w:p>
      <w:pPr>
        <w:pStyle w:val="Heading 2"/>
      </w:pPr>
      <w:r>
        <w:t>3. Architecture</w:t>
      </w:r>
    </w:p>
    <w:p>
      <w:r>
        <w:t>The project consists of a single JavaScript file with multiple functions. The functions are designed to be reusable and can be used independently.</w:t>
      </w:r>
    </w:p>
    <w:p/>
    <w:p>
      <w:pPr>
        <w:pStyle w:val="Heading 2"/>
      </w:pPr>
      <w:r>
        <w:t>4. Setup &amp; Installation</w:t>
      </w:r>
    </w:p>
    <w:p>
      <w:r>
        <w:t>No setup or installation is required. The project can be run directly in a JavaScript environment.</w:t>
      </w:r>
    </w:p>
    <w:p/>
    <w:p>
      <w:pPr>
        <w:pStyle w:val="Heading 2"/>
      </w:pPr>
      <w:r>
        <w:t>5. APIs</w:t>
      </w:r>
    </w:p>
    <w:p>
      <w:pPr>
        <w:pStyle w:val="List Bullet"/>
      </w:pPr>
      <w:r>
        <w:t>`findIndicesForTarget(arr, target)`: returns the indices of two numbers in the array that add up to the target value.</w:t>
      </w:r>
    </w:p>
    <w:p>
      <w:pPr>
        <w:pStyle w:val="List Bullet"/>
      </w:pPr>
      <w:r>
        <w:t>`findIndicesUsingHashMap(arr, target)`: returns the indices of two numbers in the array that add up to the target value, using a hash map.</w:t>
      </w:r>
    </w:p>
    <w:p>
      <w:pPr>
        <w:pStyle w:val="List Bullet"/>
      </w:pPr>
      <w:r>
        <w:t>`setMini(A)`: returns the minimum value in the array.</w:t>
      </w:r>
    </w:p>
    <w:p>
      <w:pPr>
        <w:pStyle w:val="List Bullet"/>
      </w:pPr>
      <w:r>
        <w:t>`setMaxi(A)`: returns the maximum value in the array.</w:t>
      </w:r>
    </w:p>
    <w:p>
      <w:pPr>
        <w:pStyle w:val="List Bullet"/>
      </w:pPr>
      <w:r>
        <w:t>`getMinMaxSort(arr)`: returns an object with the minimum and maximum values in the array.</w:t>
      </w:r>
    </w:p>
    <w:p/>
    <w:p>
      <w:pPr>
        <w:pStyle w:val="Heading 2"/>
      </w:pPr>
      <w:r>
        <w:t>6. Functions / Classes</w:t>
      </w:r>
    </w:p>
    <w:p>
      <w:pPr>
        <w:pStyle w:val="List Bullet"/>
      </w:pPr>
      <w:r>
        <w:t>`findIndicesForTarget`: takes an array and a target value as input, and returns the indices of two numbers that add up to the target value.</w:t>
      </w:r>
    </w:p>
    <w:p>
      <w:pPr>
        <w:pStyle w:val="List Bullet"/>
      </w:pPr>
      <w:r>
        <w:t>`findIndicesUsingHashMap`: takes an array and a target value as input, and returns the indices of two numbers that add up to the target value, using a hash map.</w:t>
      </w:r>
    </w:p>
    <w:p>
      <w:pPr>
        <w:pStyle w:val="List Bullet"/>
      </w:pPr>
      <w:r>
        <w:t>`setMini`: takes an array as input, and returns the minimum value in the array.</w:t>
      </w:r>
    </w:p>
    <w:p>
      <w:pPr>
        <w:pStyle w:val="List Bullet"/>
      </w:pPr>
      <w:r>
        <w:t>`setMaxi`: takes an array as input, and returns the maximum value in the array.</w:t>
      </w:r>
    </w:p>
    <w:p>
      <w:pPr>
        <w:pStyle w:val="List Bullet"/>
      </w:pPr>
      <w:r>
        <w:t>`getMinMaxSort`: takes an array as input, and returns an object with the minimum and maximum values in the array.</w:t>
      </w:r>
    </w:p>
    <w:p/>
    <w:p>
      <w:pPr>
        <w:pStyle w:val="Heading 2"/>
      </w:pPr>
      <w:r>
        <w:t>7. Error Handling</w:t>
      </w:r>
    </w:p>
    <w:p>
      <w:r>
        <w:t>No specific error handling is implemented. The functions will return an empty array or a null value if no matching indices are found.</w:t>
      </w:r>
    </w:p>
    <w:p/>
    <w:p>
      <w:pPr>
        <w:pStyle w:val="Heading 2"/>
      </w:pPr>
      <w:r>
        <w:t>8. Usage Example</w:t>
      </w:r>
    </w:p>
    <w:p>
      <w:pPr>
        <w:pStyle w:val="List Bullet"/>
      </w:pPr>
      <w:r>
        <w:t>`findIndicesForTarget([2, 4, 5, 7, 8, 12], 14)`: returns the indices of two numbers that add up to 14.</w:t>
      </w:r>
    </w:p>
    <w:p>
      <w:pPr>
        <w:pStyle w:val="List Bullet"/>
      </w:pPr>
      <w:r>
        <w:t>`findIndicesUsingHashMap([2, 4, 5, 7, 8, 12], 14)`: returns the indices of two numbers that add up to 14, using a hash map.</w:t>
      </w:r>
    </w:p>
    <w:p>
      <w:pPr>
        <w:pStyle w:val="List Bullet"/>
      </w:pPr>
      <w:r>
        <w:t>`setMini([4, 9, 6, 5, 2, 3])`: returns the minimum value in the array.</w:t>
      </w:r>
    </w:p>
    <w:p>
      <w:pPr>
        <w:pStyle w:val="List Bullet"/>
      </w:pPr>
      <w:r>
        <w:t>`setMaxi([4, 9, 6, 5, 2, 3])`: returns the maximum value in the array.</w:t>
      </w:r>
    </w:p>
    <w:p>
      <w:pPr>
        <w:pStyle w:val="List Bullet"/>
      </w:pPr>
      <w:r>
        <w:t>`getMinMaxSort([1000, 11, 445, 1, 330, 3000])`: returns an object with the minimum and maximum values in the array.</w:t>
      </w:r>
    </w:p>
    <w:p/>
    <w:p>
      <w:pPr>
        <w:pStyle w:val="Heading 2"/>
      </w:pPr>
      <w:r>
        <w:t>9. Limitations</w:t>
      </w:r>
    </w:p>
    <w:p>
      <w:r>
        <w:t>The functions are designed to work with arrays of numbers. They do not handle arrays of non-numeric values or arrays with non-integer values.</w:t>
      </w:r>
    </w:p>
    <w:p/>
    <w:p>
      <w:pPr>
        <w:pStyle w:val="Heading 2"/>
      </w:pPr>
      <w:r>
        <w:t>10. Future Improvements</w:t>
      </w:r>
    </w:p>
    <w:p>
      <w:pPr>
        <w:pStyle w:val="List Bullet"/>
      </w:pPr>
      <w:r>
        <w:t>Implement error handling for invalid input.</w:t>
      </w:r>
    </w:p>
    <w:p>
      <w:pPr>
        <w:pStyle w:val="List Bullet"/>
      </w:pPr>
      <w:r>
        <w:t>Optimize the `findIndicesUsingHashMap` function for larger arrays.</w:t>
      </w:r>
    </w:p>
    <w:p>
      <w:pPr>
        <w:pStyle w:val="List Bullet"/>
      </w:pPr>
      <w:r>
        <w:t>Add support for arrays of non-numeric values.</w:t>
      </w:r>
    </w:p>
    <w:p/>
    <w:p>
      <w:r>
        <w:t>---</w:t>
      </w:r>
    </w:p>
    <w:p/>
    <w:p>
      <w:pPr>
        <w:pStyle w:val="Heading 1"/>
      </w:pPr>
      <w:r>
        <w:t>Project Technical Documentation</w:t>
      </w:r>
    </w:p>
    <w:p/>
    <w:p>
      <w:pPr>
        <w:pStyle w:val="Heading 2"/>
      </w:pPr>
      <w:r>
        <w:t>1. Overview</w:t>
      </w:r>
    </w:p>
    <w:p>
      <w:r>
        <w:t>The project is a Node.js module that exports a `StringCaptcha` class, which generates and validates string-based captchas.</w:t>
      </w:r>
    </w:p>
    <w:p/>
    <w:p>
      <w:pPr>
        <w:pStyle w:val="Heading 2"/>
      </w:pPr>
      <w:r>
        <w:t>2. Technology Stack</w:t>
      </w:r>
    </w:p>
    <w:p>
      <w:pPr>
        <w:pStyle w:val="List Bullet"/>
      </w:pPr>
      <w:r>
        <w:t>Programming Language: JavaScript</w:t>
      </w:r>
    </w:p>
    <w:p>
      <w:pPr>
        <w:pStyle w:val="List Bullet"/>
      </w:pPr>
      <w:r>
        <w:t>Frameworks/Libraries: None</w:t>
      </w:r>
    </w:p>
    <w:p>
      <w:pPr>
        <w:pStyle w:val="List Bullet"/>
      </w:pPr>
      <w:r>
        <w:t>External Services: None</w:t>
      </w:r>
    </w:p>
    <w:p/>
    <w:p>
      <w:pPr>
        <w:pStyle w:val="Heading 2"/>
      </w:pPr>
      <w:r>
        <w:t>3. Architecture</w:t>
      </w:r>
    </w:p>
    <w:p>
      <w:r>
        <w:t>The project is a monolithic architecture, with a single JavaScript file that exports the `StringCaptcha` class. The class is responsible for generating and validating string-based captchas.</w:t>
      </w:r>
    </w:p>
    <w:p/>
    <w:p>
      <w:pPr>
        <w:pStyle w:val="Heading 2"/>
      </w:pPr>
      <w:r>
        <w:t>4. Setup &amp; Installation</w:t>
      </w:r>
    </w:p>
    <w:p>
      <w:r>
        <w:t>No setup or installation steps are required, as the project is a simple Node.js module that can be used directly.</w:t>
      </w:r>
    </w:p>
    <w:p/>
    <w:p>
      <w:pPr>
        <w:pStyle w:val="Heading 2"/>
      </w:pPr>
      <w:r>
        <w:t>5. APIs</w:t>
      </w:r>
    </w:p>
    <w:p>
      <w:r>
        <w:t>There are no API endpoints in this project, as it is a simple class-based module.</w:t>
      </w:r>
    </w:p>
    <w:p/>
    <w:p>
      <w:pPr>
        <w:pStyle w:val="Heading 2"/>
      </w:pPr>
      <w:r>
        <w:t>6. Functions / Classes</w:t>
      </w:r>
    </w:p>
    <w:p>
      <w:pPr>
        <w:pStyle w:val="List Bullet"/>
      </w:pPr>
      <w:r>
        <w:t>`StringCaptcha`: A class that generates and validates string-based captchas.</w:t>
      </w:r>
    </w:p>
    <w:p/>
    <w:p>
      <w:pPr>
        <w:pStyle w:val="Heading 2"/>
      </w:pPr>
      <w:r>
        <w:t>7. Error Handling</w:t>
      </w:r>
    </w:p>
    <w:p>
      <w:r>
        <w:t>No specific error handling is implemented in this project, as it is a simple class-based module.</w:t>
      </w:r>
    </w:p>
    <w:p/>
    <w:p>
      <w:pPr>
        <w:pStyle w:val="Heading 2"/>
      </w:pPr>
      <w:r>
        <w:t>8. Usage Example</w:t>
      </w:r>
    </w:p>
    <w:p>
      <w:r>
        <w:t>Here is an example of how to use the `StringCaptcha` class:</w:t>
      </w:r>
    </w:p>
    <w:p>
      <w:r>
        <w:t>Code Example:</w:t>
      </w:r>
      <w:r>
        <w:rPr>
          <w:b w:val="true"/>
        </w:rPr>
        <w:t>Code Example:</w:t>
      </w:r>
    </w:p>
    <w:p>
      <w:r>
        <w:t/>
      </w:r>
      <w:r>
        <w:t>const StringCaptcha = require('./StringCaptcha');</w:t>
      </w:r>
    </w:p>
    <w:p/>
    <w:p>
      <w:r>
        <w:t/>
      </w:r>
      <w:r>
        <w:t>const captcha = new StringCaptcha();</w:t>
      </w:r>
    </w:p>
    <w:p>
      <w:r>
        <w:t/>
      </w:r>
      <w:r>
        <w:t>const generatedCaptcha = captcha.generate();</w:t>
      </w:r>
    </w:p>
    <w:p>
      <w:r>
        <w:t/>
      </w:r>
      <w:r>
        <w:t>console.log(generatedCaptcha); // Output: a generated string-based captcha</w:t>
      </w:r>
    </w:p>
    <w:p/>
    <w:p>
      <w:pPr>
        <w:pStyle w:val="Heading 2"/>
      </w:pPr>
      <w:r>
        <w:t>9. Limitations</w:t>
      </w:r>
    </w:p>
    <w:p>
      <w:r>
        <w:t>The project has the following limitations:</w:t>
      </w:r>
    </w:p>
    <w:p>
      <w:pPr>
        <w:pStyle w:val="List Bullet"/>
      </w:pPr>
      <w:r>
        <w:t>It only generates and validates string-based captchas.</w:t>
      </w:r>
    </w:p>
    <w:p>
      <w:pPr>
        <w:pStyle w:val="List Bullet"/>
      </w:pPr>
      <w:r>
        <w:t>It does not support image-based captchas.</w:t>
      </w:r>
    </w:p>
    <w:p/>
    <w:p>
      <w:pPr>
        <w:pStyle w:val="Heading 2"/>
      </w:pPr>
      <w:r>
        <w:t>10. Future Improvements</w:t>
      </w:r>
    </w:p>
    <w:p>
      <w:r>
        <w:t>Future improvements to the project may include:</w:t>
      </w:r>
    </w:p>
    <w:p>
      <w:pPr>
        <w:pStyle w:val="List Bullet"/>
      </w:pPr>
      <w:r>
        <w:t>Adding support for image-based captchas.</w:t>
      </w:r>
    </w:p>
    <w:p>
      <w:pPr>
        <w:pStyle w:val="List Bullet"/>
      </w:pPr>
      <w:r>
        <w:t>Implementing more advanced error handling and logging mechanisms.</w:t>
      </w:r>
    </w:p>
    <w:p/>
    <w:p>
      <w:r>
        <w:t>---</w:t>
      </w:r>
    </w:p>
    <w:p/>
    <w:p>
      <w:pPr>
        <w:pStyle w:val="Heading 1"/>
      </w:pPr>
      <w:r>
        <w:t>Project Technical Documentation</w:t>
      </w:r>
    </w:p>
    <w:p/>
    <w:p>
      <w:pPr>
        <w:pStyle w:val="Heading 2"/>
      </w:pPr>
      <w:r>
        <w:t>1. Overview</w:t>
      </w:r>
    </w:p>
    <w:p>
      <w:r>
        <w:t>The project is a React component that generates a string-based CAPTCHA. The component uses the Formik library to handle form validation and submission. The CAPTCHA is generated using a combination of random characters, colors, and shapes.</w:t>
      </w:r>
    </w:p>
    <w:p/>
    <w:p>
      <w:pPr>
        <w:pStyle w:val="Heading 2"/>
      </w:pPr>
      <w:r>
        <w:t>2. Technology Stack</w:t>
      </w:r>
    </w:p>
    <w:p>
      <w:pPr>
        <w:pStyle w:val="List Bullet"/>
      </w:pPr>
      <w:r>
        <w:t>Languages: JavaScript, HTML, CSS</w:t>
      </w:r>
    </w:p>
    <w:p>
      <w:pPr>
        <w:pStyle w:val="List Bullet"/>
      </w:pPr>
      <w:r>
        <w:t>Frameworks/Libraries: React, Formik, Yup</w:t>
      </w:r>
    </w:p>
    <w:p>
      <w:pPr>
        <w:pStyle w:val="List Bullet"/>
      </w:pPr>
      <w:r>
        <w:t>External Services: None</w:t>
      </w:r>
    </w:p>
    <w:p/>
    <w:p>
      <w:pPr>
        <w:pStyle w:val="Heading 2"/>
      </w:pPr>
      <w:r>
        <w:t>3. Architecture</w:t>
      </w:r>
    </w:p>
    <w:p>
      <w:r>
        <w:t>The component is a single React component that uses the Formik library to handle form validation and submission. The component generates the CAPTCHA using a combination of random characters, colors, and shapes.</w:t>
      </w:r>
    </w:p>
    <w:p/>
    <w:p>
      <w:pPr>
        <w:pStyle w:val="Heading 2"/>
      </w:pPr>
      <w:r>
        <w:t>4. Setup &amp; Installation</w:t>
      </w:r>
    </w:p>
    <w:p>
      <w:r>
        <w:t>No setup or installation is required. The component can be used directly in a React application.</w:t>
      </w:r>
    </w:p>
    <w:p/>
    <w:p>
      <w:pPr>
        <w:pStyle w:val="Heading 2"/>
      </w:pPr>
      <w:r>
        <w:t>5. APIs</w:t>
      </w:r>
    </w:p>
    <w:p>
      <w:r>
        <w:t>No APIs are used in this project.</w:t>
      </w:r>
    </w:p>
    <w:p/>
    <w:p>
      <w:pPr>
        <w:pStyle w:val="Heading 2"/>
      </w:pPr>
      <w:r>
        <w:t>6. Functions / Classes</w:t>
      </w:r>
    </w:p>
    <w:p>
      <w:pPr>
        <w:pStyle w:val="List Bullet"/>
      </w:pPr>
      <w:r>
        <w:t>`StringCaptcha`: A React component that generates a string-based CAPTCHA.</w:t>
      </w:r>
    </w:p>
    <w:p>
      <w:pPr>
        <w:pStyle w:val="List Bullet"/>
      </w:pPr>
      <w:r>
        <w:t>`generateRandomString`: A helper function that generates a random string.</w:t>
      </w:r>
    </w:p>
    <w:p>
      <w:pPr>
        <w:pStyle w:val="List Bullet"/>
      </w:pPr>
      <w:r>
        <w:t>`drawCaptcha`: A helper function that draws the CAPTCHA image.</w:t>
      </w:r>
    </w:p>
    <w:p>
      <w:pPr>
        <w:pStyle w:val="List Bullet"/>
      </w:pPr>
      <w:r>
        <w:t>`refreshCaptcha`: A function that refreshes the CAPTCHA.</w:t>
      </w:r>
    </w:p>
    <w:p/>
    <w:p>
      <w:pPr>
        <w:pStyle w:val="Heading 2"/>
      </w:pPr>
      <w:r>
        <w:t>7. Error Handling</w:t>
      </w:r>
    </w:p>
    <w:p>
      <w:r>
        <w:t>No error handling is implemented in this project.</w:t>
      </w:r>
    </w:p>
    <w:p/>
    <w:p>
      <w:pPr>
        <w:pStyle w:val="Heading 2"/>
      </w:pPr>
      <w:r>
        <w:t>8. Usage Example</w:t>
      </w:r>
    </w:p>
    <w:p>
      <w:r>
        <w:t>Here is an example of how to use the `StringCaptcha` component:</w:t>
      </w:r>
    </w:p>
    <w:p>
      <w:r>
        <w:t>Code Example:</w:t>
      </w:r>
      <w:r>
        <w:rPr>
          <w:b w:val="true"/>
        </w:rPr>
        <w:t>Code Example:</w:t>
      </w:r>
    </w:p>
    <w:p>
      <w:r>
        <w:t/>
      </w:r>
      <w:r>
        <w:t>import React from 'react';</w:t>
      </w:r>
    </w:p>
    <w:p>
      <w:r>
        <w:t/>
      </w:r>
      <w:r>
        <w:t>import { StringCaptcha } from './StringCaptcha';</w:t>
      </w:r>
    </w:p>
    <w:p/>
    <w:p>
      <w:r>
        <w:t/>
      </w:r>
      <w:r>
        <w:t>const App = () =&gt; {</w:t>
      </w:r>
    </w:p>
    <w:p>
      <w:r>
        <w:t/>
      </w:r>
      <w:r>
        <w:t>const [isCaptchaValid, setIsCaptchaValid] = useState(false);</w:t>
      </w:r>
    </w:p>
    <w:p/>
    <w:p>
      <w:r>
        <w:t/>
      </w:r>
      <w:r>
        <w:t>return (</w:t>
      </w:r>
    </w:p>
    <w:p>
      <w:r>
        <w:t/>
      </w:r>
      <w:r>
        <w:t>&lt;div&gt;</w:t>
      </w:r>
    </w:p>
    <w:p>
      <w:r>
        <w:t/>
      </w:r>
      <w:r>
        <w:t>&lt;StringCaptcha setIsCaptchaValid={setIsCaptchaValid} /&gt;</w:t>
      </w:r>
    </w:p>
    <w:p>
      <w:r>
        <w:t/>
      </w:r>
      <w:r>
        <w:t>{isCaptchaValid ? &lt;p&gt;Captcha is valid&lt;/p&gt; : &lt;p&gt;Captcha is invalid&lt;/p&gt;}</w:t>
      </w:r>
    </w:p>
    <w:p>
      <w:r>
        <w:t/>
      </w:r>
      <w:r>
        <w:t>&lt;/div&gt;</w:t>
      </w:r>
    </w:p>
    <w:p>
      <w:r>
        <w:t/>
      </w:r>
      <w:r>
        <w:t>);</w:t>
      </w:r>
    </w:p>
    <w:p>
      <w:r>
        <w:t/>
      </w:r>
      <w:r>
        <w:t>};</w:t>
      </w:r>
    </w:p>
    <w:p/>
    <w:p>
      <w:pPr>
        <w:pStyle w:val="Heading 2"/>
      </w:pPr>
      <w:r>
        <w:t>9. Limitations</w:t>
      </w:r>
    </w:p>
    <w:p>
      <w:r>
        <w:t>The component does not have any known limitations.</w:t>
      </w:r>
    </w:p>
    <w:p/>
    <w:p>
      <w:pPr>
        <w:pStyle w:val="Heading 2"/>
      </w:pPr>
      <w:r>
        <w:t>10. Future Improvements</w:t>
      </w:r>
    </w:p>
    <w:p>
      <w:r>
        <w:t>The component could be improved by adding more advanced CAPTCHA generation algorithms, such as using machine learning to generate more complex images. Additionally, the component could be improved by adding more robust error handling and validation.</w:t>
      </w:r>
    </w:p>
    <w:p/>
    <w:p>
      <w:r>
        <w:t>---</w:t>
      </w:r>
    </w:p>
    <w:p/>
    <w:p>
      <w:r>
        <w:t>Here is the formatted technical document:</w:t>
      </w:r>
    </w:p>
    <w:p/>
    <w:p>
      <w:pPr>
        <w:pStyle w:val="Heading 1"/>
      </w:pPr>
      <w:r>
        <w:t>Project Technical Documentation</w:t>
      </w:r>
    </w:p>
    <w:p/>
    <w:p>
      <w:pPr>
        <w:pStyle w:val="Heading 2"/>
      </w:pPr>
      <w:r>
        <w:t>1. Overview</w:t>
      </w:r>
    </w:p>
    <w:p>
      <w:r>
        <w:t>The project is a TypeScript declaration file for a string-based CAPTCHA generator. The purpose of the project is to provide a simple and lightweight way to generate random strings that can be used as CAPTCHAs.</w:t>
      </w:r>
    </w:p>
    <w:p/>
    <w:p>
      <w:pPr>
        <w:pStyle w:val="Heading 2"/>
      </w:pPr>
      <w:r>
        <w:t>2. Technology Stack</w:t>
      </w:r>
    </w:p>
    <w:p>
      <w:pPr>
        <w:pStyle w:val="List Bullet"/>
      </w:pPr>
      <w:r>
        <w:t>Language: TypeScript</w:t>
      </w:r>
    </w:p>
    <w:p>
      <w:pPr>
        <w:pStyle w:val="List Bullet"/>
      </w:pPr>
      <w:r>
        <w:t>Frameworks/Libraries: None</w:t>
      </w:r>
    </w:p>
    <w:p>
      <w:pPr>
        <w:pStyle w:val="List Bullet"/>
      </w:pPr>
      <w:r>
        <w:t>External Services: None</w:t>
      </w:r>
    </w:p>
    <w:p/>
    <w:p>
      <w:pPr>
        <w:pStyle w:val="Heading 2"/>
      </w:pPr>
      <w:r>
        <w:t>3. Architecture</w:t>
      </w:r>
    </w:p>
    <w:p>
      <w:r>
        <w:t>The project is a single TypeScript declaration file that exports a single function, `generateCaptcha`, which takes an options object as an argument. The options object has two properties: `length` and `charset`. The function returns a random string generated based on the provided options.</w:t>
      </w:r>
    </w:p>
    <w:p/>
    <w:p>
      <w:pPr>
        <w:pStyle w:val="Heading 2"/>
      </w:pPr>
      <w:r>
        <w:t>4. Setup &amp; Installation</w:t>
      </w:r>
    </w:p>
    <w:p>
      <w:r>
        <w:t>No setup or installation is required, as this is a single TypeScript declaration file.</w:t>
      </w:r>
    </w:p>
    <w:p/>
    <w:p>
      <w:pPr>
        <w:pStyle w:val="Heading 2"/>
      </w:pPr>
      <w:r>
        <w:t>5. APIs</w:t>
      </w:r>
    </w:p>
    <w:p>
      <w:r>
        <w:t>### generateCaptcha</w:t>
      </w:r>
    </w:p>
    <w:p>
      <w:pPr>
        <w:pStyle w:val="List Bullet"/>
      </w:pPr>
      <w:r>
        <w:t>Method: Function</w:t>
      </w:r>
    </w:p>
    <w:p>
      <w:pPr>
        <w:pStyle w:val="List Bullet"/>
      </w:pPr>
      <w:r>
        <w:t>Path: N/A</w:t>
      </w:r>
    </w:p>
    <w:p>
      <w:pPr>
        <w:pStyle w:val="List Bullet"/>
      </w:pPr>
      <w:r>
        <w:t>Description: Generates a random string based on the provided options.</w:t>
      </w:r>
    </w:p>
    <w:p>
      <w:pPr>
        <w:pStyle w:val="List Bullet"/>
      </w:pPr>
      <w:r>
        <w:t>Parameters:</w:t>
      </w:r>
    </w:p>
    <w:p>
      <w:r>
        <w:t>+ `options`: An object with two properties: `length` and `charset`.</w:t>
      </w:r>
    </w:p>
    <w:p>
      <w:pPr>
        <w:pStyle w:val="List Bullet"/>
      </w:pPr>
      <w:r>
        <w:t>Response: A random string.</w:t>
      </w:r>
    </w:p>
    <w:p/>
    <w:p>
      <w:pPr>
        <w:pStyle w:val="Heading 2"/>
      </w:pPr>
      <w:r>
        <w:t>6. Functions</w:t>
      </w:r>
    </w:p>
    <w:p>
      <w:r>
        <w:t>### generateCaptcha</w:t>
      </w:r>
    </w:p>
    <w:p>
      <w:pPr>
        <w:pStyle w:val="List Bullet"/>
      </w:pPr>
      <w:r>
        <w:t>Function name: generateCaptcha</w:t>
      </w:r>
    </w:p>
    <w:p>
      <w:pPr>
        <w:pStyle w:val="List Bullet"/>
      </w:pPr>
      <w:r>
        <w:t>Inputs: `options` object</w:t>
      </w:r>
    </w:p>
    <w:p>
      <w:pPr>
        <w:pStyle w:val="List Bullet"/>
      </w:pPr>
      <w:r>
        <w:t>Outputs: A random string</w:t>
      </w:r>
    </w:p>
    <w:p>
      <w:pPr>
        <w:pStyle w:val="List Bullet"/>
      </w:pPr>
      <w:r>
        <w:t>Purpose: To generate a random string based on the provided options.</w:t>
      </w:r>
    </w:p>
    <w:p/>
    <w:p>
      <w:pPr>
        <w:pStyle w:val="Heading 2"/>
      </w:pPr>
      <w:r>
        <w:t>7. Error Handling</w:t>
      </w:r>
    </w:p>
    <w:p>
      <w:r>
        <w:t>No error handling is implemented in this project, as it is a simple declaration file.</w:t>
      </w:r>
    </w:p>
    <w:p/>
    <w:p>
      <w:pPr>
        <w:pStyle w:val="Heading 2"/>
      </w:pPr>
      <w:r>
        <w:t>8. Usage Example</w:t>
      </w:r>
    </w:p>
    <w:p>
      <w:r>
        <w:t>Here is an example of how to use the `generateCaptcha` function:</w:t>
      </w:r>
    </w:p>
    <w:p>
      <w:r>
        <w:t>Code Example:</w:t>
      </w:r>
      <w:r>
        <w:rPr>
          <w:b w:val="true"/>
        </w:rPr>
        <w:t>Code Example:</w:t>
      </w:r>
    </w:p>
    <w:p>
      <w:r>
        <w:t/>
      </w:r>
      <w:r>
        <w:t>const options = { length: 10, charset: 'abcdefghijklmnopqrstuvwxyz' };</w:t>
      </w:r>
    </w:p>
    <w:p>
      <w:r>
        <w:t/>
      </w:r>
      <w:r>
        <w:t>const captcha = generateCaptcha(options);</w:t>
      </w:r>
    </w:p>
    <w:p>
      <w:r>
        <w:t/>
      </w:r>
      <w:r>
        <w:t>console.log(captcha); // Output: a random string of length 10</w:t>
      </w:r>
    </w:p>
    <w:p/>
    <w:p>
      <w:pPr>
        <w:pStyle w:val="Heading 2"/>
      </w:pPr>
      <w:r>
        <w:t>9. Limitations</w:t>
      </w:r>
    </w:p>
    <w:p>
      <w:r>
        <w:t>The project has the following limitations:</w:t>
      </w:r>
    </w:p>
    <w:p>
      <w:pPr>
        <w:pStyle w:val="List Bullet"/>
      </w:pPr>
      <w:r>
        <w:t>It only generates strings and does not provide any additional functionality.</w:t>
      </w:r>
    </w:p>
    <w:p>
      <w:pPr>
        <w:pStyle w:val="List Bullet"/>
      </w:pPr>
      <w:r>
        <w:t>It does not validate the input options.</w:t>
      </w:r>
    </w:p>
    <w:p/>
    <w:p>
      <w:pPr>
        <w:pStyle w:val="Heading 2"/>
      </w:pPr>
      <w:r>
        <w:t>10. Future Improvements</w:t>
      </w:r>
    </w:p>
    <w:p>
      <w:r>
        <w:t>No planned features or optimizations are currently planned for this project.</w:t>
      </w:r>
    </w:p>
    <w:p/>
    <w:p>
      <w:r>
        <w:t>---</w:t>
      </w:r>
    </w:p>
    <w:p/>
    <w:p>
      <w:pPr>
        <w:pStyle w:val="Heading 1"/>
      </w:pPr>
      <w:r>
        <w:t>Project Technical Documentation</w:t>
      </w:r>
    </w:p>
    <w:p/>
    <w:p>
      <w:pPr>
        <w:pStyle w:val="Heading 2"/>
      </w:pPr>
      <w:r>
        <w:t>1. Overview</w:t>
      </w:r>
    </w:p>
    <w:p/>
    <w:p>
      <w:r>
        <w:t>### Purpose of the project</w:t>
      </w:r>
    </w:p>
    <w:p/>
    <w:p>
      <w:r>
        <w:t>This project is a Webpack configuration file that sets up a basic React application.</w:t>
      </w:r>
    </w:p>
    <w:p/>
    <w:p>
      <w:r>
        <w:t>### High-level description of what it does</w:t>
      </w:r>
    </w:p>
    <w:p/>
    <w:p>
      <w:r>
        <w:t>This file defines the entry point, output, and module configuration for a React application. It uses Babel to transpile JavaScript and JSX files.</w:t>
      </w:r>
    </w:p>
    <w:p/>
    <w:p>
      <w:pPr>
        <w:pStyle w:val="Heading 2"/>
      </w:pPr>
      <w:r>
        <w:t>2. Technology Stack</w:t>
      </w:r>
    </w:p>
    <w:p/>
    <w:p>
      <w:r>
        <w:t>### Languages used</w:t>
      </w:r>
    </w:p>
    <w:p/>
    <w:p>
      <w:pPr>
        <w:pStyle w:val="List Bullet"/>
      </w:pPr>
      <w:r>
        <w:t>JavaScript</w:t>
      </w:r>
    </w:p>
    <w:p>
      <w:pPr>
        <w:pStyle w:val="List Bullet"/>
      </w:pPr>
      <w:r>
        <w:t>JSX</w:t>
      </w:r>
    </w:p>
    <w:p/>
    <w:p>
      <w:r>
        <w:t>### Frameworks / Libraries</w:t>
      </w:r>
    </w:p>
    <w:p/>
    <w:p>
      <w:pPr>
        <w:pStyle w:val="List Bullet"/>
      </w:pPr>
      <w:r>
        <w:t>Webpack</w:t>
      </w:r>
    </w:p>
    <w:p>
      <w:pPr>
        <w:pStyle w:val="List Bullet"/>
      </w:pPr>
      <w:r>
        <w:t>Babel</w:t>
      </w:r>
    </w:p>
    <w:p/>
    <w:p>
      <w:r>
        <w:t>### External Services (APIs, DBs, etc.)</w:t>
      </w:r>
    </w:p>
    <w:p/>
    <w:p>
      <w:pPr>
        <w:pStyle w:val="List Bullet"/>
      </w:pPr>
      <w:r>
        <w:t>None</w:t>
      </w:r>
    </w:p>
    <w:p/>
    <w:p>
      <w:pPr>
        <w:pStyle w:val="Heading 2"/>
      </w:pPr>
      <w:r>
        <w:t>3. Architecture</w:t>
      </w:r>
    </w:p>
    <w:p/>
    <w:p>
      <w:r>
        <w:t>### High-level description</w:t>
      </w:r>
    </w:p>
    <w:p/>
    <w:p>
      <w:r>
        <w:t>This project uses a monolithic architecture, with a single entry point and output file.</w:t>
      </w:r>
    </w:p>
    <w:p/>
    <w:p>
      <w:r>
        <w:t>### Folder / module structure</w:t>
      </w:r>
    </w:p>
    <w:p/>
    <w:p>
      <w:r>
        <w:t>The project structure is as follows:</w:t>
      </w:r>
    </w:p>
    <w:p>
      <w:r>
        <w:t>Code Example:</w:t>
      </w:r>
      <w:r>
        <w:rPr>
          <w:b w:val="true"/>
        </w:rPr>
        <w:t>Code Example:</w:t>
      </w:r>
    </w:p>
    <w:p>
      <w:r>
        <w:t/>
      </w:r>
      <w:r>
        <w:t>src/</w:t>
      </w:r>
    </w:p>
    <w:p>
      <w:r>
        <w:t/>
      </w:r>
      <w:r>
        <w:t>index.js</w:t>
      </w:r>
    </w:p>
    <w:p>
      <w:r>
        <w:t/>
      </w:r>
      <w:r>
        <w:t>...</w:t>
      </w:r>
    </w:p>
    <w:p>
      <w:r>
        <w:t/>
      </w:r>
      <w:r>
        <w:t>dist/</w:t>
      </w:r>
    </w:p>
    <w:p>
      <w:r>
        <w:t/>
      </w:r>
      <w:r>
        <w:t>bundle.js</w:t>
      </w:r>
    </w:p>
    <w:p>
      <w:r>
        <w:t/>
      </w:r>
      <w:r>
        <w:t>...</w:t>
      </w:r>
    </w:p>
    <w:p/>
    <w:p>
      <w:r>
        <w:t>### Data flow or sequence diagram</w:t>
      </w:r>
    </w:p>
    <w:p/>
    <w:p>
      <w:r>
        <w:t>N/A</w:t>
      </w:r>
    </w:p>
    <w:p/>
    <w:p>
      <w:pPr>
        <w:pStyle w:val="Heading 2"/>
      </w:pPr>
      <w:r>
        <w:t>4. Setup &amp; Installation</w:t>
      </w:r>
    </w:p>
    <w:p/>
    <w:p>
      <w:r>
        <w:t>### Prerequisites</w:t>
      </w:r>
    </w:p>
    <w:p/>
    <w:p>
      <w:pPr>
        <w:pStyle w:val="List Bullet"/>
      </w:pPr>
      <w:r>
        <w:t>Node.js installed</w:t>
      </w:r>
    </w:p>
    <w:p>
      <w:pPr>
        <w:pStyle w:val="List Bullet"/>
      </w:pPr>
      <w:r>
        <w:t>npm or yarn package manager</w:t>
      </w:r>
    </w:p>
    <w:p/>
    <w:p>
      <w:r>
        <w:t>### Installation steps</w:t>
      </w:r>
    </w:p>
    <w:p/>
    <w:p>
      <w:r>
        <w:t>1. Clone the repository</w:t>
      </w:r>
    </w:p>
    <w:p>
      <w:r>
        <w:t>2. Run `npm install` or `yarn install` to install dependencies</w:t>
      </w:r>
    </w:p>
    <w:p>
      <w:r>
        <w:t>3. Run `npm start` or `yarn start` to start the development server</w:t>
      </w:r>
    </w:p>
    <w:p/>
    <w:p>
      <w:r>
        <w:t>### How to run locally / deploy</w:t>
      </w:r>
    </w:p>
    <w:p/>
    <w:p>
      <w:r>
        <w:t>1. Run `npm start` or `yarn start` to start the development server</w:t>
      </w:r>
    </w:p>
    <w:p>
      <w:r>
        <w:t>2. Open `http://localhost:3000` in a web browser to view the application</w:t>
      </w:r>
    </w:p>
    <w:p/>
    <w:p>
      <w:pPr>
        <w:pStyle w:val="Heading 2"/>
      </w:pPr>
      <w:r>
        <w:t>5. APIs</w:t>
      </w:r>
    </w:p>
    <w:p/>
    <w:p>
      <w:r>
        <w:t>### Endpoint details</w:t>
      </w:r>
    </w:p>
    <w:p/>
    <w:p>
      <w:r>
        <w:t>N/A</w:t>
      </w:r>
    </w:p>
    <w:p/>
    <w:p>
      <w:pPr>
        <w:pStyle w:val="Heading 2"/>
      </w:pPr>
      <w:r>
        <w:t>6. Functions / Classes</w:t>
      </w:r>
    </w:p>
    <w:p/>
    <w:p>
      <w:r>
        <w:t>### Function name, inputs, outputs, purpose</w:t>
      </w:r>
    </w:p>
    <w:p/>
    <w:p>
      <w:r>
        <w:t>N/A</w:t>
      </w:r>
    </w:p>
    <w:p/>
    <w:p>
      <w:pPr>
        <w:pStyle w:val="Heading 2"/>
      </w:pPr>
      <w:r>
        <w:t>7. Error Handling</w:t>
      </w:r>
    </w:p>
    <w:p/>
    <w:p>
      <w:r>
        <w:t>### Common error codes</w:t>
      </w:r>
    </w:p>
    <w:p/>
    <w:p>
      <w:r>
        <w:t>N/A</w:t>
      </w:r>
    </w:p>
    <w:p/>
    <w:p>
      <w:r>
        <w:t>### Known failure scenarios</w:t>
      </w:r>
    </w:p>
    <w:p/>
    <w:p>
      <w:r>
        <w:t>N/A</w:t>
      </w:r>
    </w:p>
    <w:p/>
    <w:p>
      <w:pPr>
        <w:pStyle w:val="Heading 2"/>
      </w:pPr>
      <w:r>
        <w:t>8. Usage Example</w:t>
      </w:r>
    </w:p>
    <w:p/>
    <w:p>
      <w:r>
        <w:t>### Sample request (curl / Python snippet)</w:t>
      </w:r>
    </w:p>
    <w:p/>
    <w:p>
      <w:r>
        <w:t>N/A</w:t>
      </w:r>
    </w:p>
    <w:p/>
    <w:p>
      <w:r>
        <w:t>### Sample response</w:t>
      </w:r>
    </w:p>
    <w:p/>
    <w:p>
      <w:r>
        <w:t>N/A</w:t>
      </w:r>
    </w:p>
    <w:p/>
    <w:p>
      <w:pPr>
        <w:pStyle w:val="Heading 2"/>
      </w:pPr>
      <w:r>
        <w:t>9. Limitations</w:t>
      </w:r>
    </w:p>
    <w:p/>
    <w:p>
      <w:r>
        <w:t>### Known limitations</w:t>
      </w:r>
    </w:p>
    <w:p/>
    <w:p>
      <w:pPr>
        <w:pStyle w:val="List Bullet"/>
      </w:pPr>
      <w:r>
        <w:t>This project is a basic Webpack configuration and does not include any advanced features or error handling.</w:t>
      </w:r>
    </w:p>
    <w:p/>
    <w:p>
      <w:r>
        <w:t>### Model restrictions</w:t>
      </w:r>
    </w:p>
    <w:p/>
    <w:p>
      <w:r>
        <w:t>N/A</w:t>
      </w:r>
    </w:p>
    <w:p/>
    <w:p>
      <w:pPr>
        <w:pStyle w:val="Heading 2"/>
      </w:pPr>
      <w:r>
        <w:t>10. Future Improvements</w:t>
      </w:r>
    </w:p>
    <w:p/>
    <w:p>
      <w:r>
        <w:t>### Planned features</w:t>
      </w:r>
    </w:p>
    <w:p/>
    <w:p>
      <w:pPr>
        <w:pStyle w:val="List Bullet"/>
      </w:pPr>
      <w:r>
        <w:t>Add support for CSS modules</w:t>
      </w:r>
    </w:p>
    <w:p>
      <w:pPr>
        <w:pStyle w:val="List Bullet"/>
      </w:pPr>
      <w:r>
        <w:t>Implement code splitting</w:t>
      </w:r>
    </w:p>
    <w:p/>
    <w:p>
      <w:r>
        <w:t>### Possible optimizations</w:t>
      </w:r>
    </w:p>
    <w:p/>
    <w:p>
      <w:pPr>
        <w:pStyle w:val="List Bullet"/>
      </w:pPr>
      <w:r>
        <w:t>Use a more efficient compression algorithm</w:t>
      </w:r>
    </w:p>
    <w:p>
      <w:pPr>
        <w:pStyle w:val="List Bullet"/>
      </w:pPr>
      <w:r>
        <w:t>Optimize bundle size</w:t>
      </w:r>
    </w:p>
    <w:p/>
    <w:p>
      <w:r>
        <w:t>---</w:t>
      </w:r>
    </w:p>
    <w:p/>
    <w:p>
      <w:r>
        <w:t>Here is the formatted technical document:</w:t>
      </w:r>
    </w:p>
    <w:p/>
    <w:p>
      <w:r>
        <w:t>**Project Technical Documentation**</w:t>
      </w:r>
    </w:p>
    <w:p/>
    <w:p>
      <w:r>
        <w:t>**1. Overview**</w:t>
      </w:r>
    </w:p>
    <w:p/>
    <w:p>
      <w:pPr>
        <w:pStyle w:val="List Bullet"/>
      </w:pPr>
      <w:r>
        <w:t>Purpose of the project: The project is an Optical Character Recognition (OCR) system that extracts text from images and organizes it into structured data.</w:t>
      </w:r>
    </w:p>
    <w:p>
      <w:pPr>
        <w:pStyle w:val="List Bullet"/>
      </w:pPr>
      <w:r>
        <w:t>High-level description of what it does: The system uses the Tesseract OCR engine to extract text from images, and then cleans and organizes the extracted text into a field structure.</w:t>
      </w:r>
    </w:p>
    <w:p/>
    <w:p>
      <w:r>
        <w:t>**2. Technology Stack**</w:t>
      </w:r>
    </w:p>
    <w:p/>
    <w:p>
      <w:pPr>
        <w:pStyle w:val="List Bullet"/>
      </w:pPr>
      <w:r>
        <w:t>Languages used: Python</w:t>
      </w:r>
    </w:p>
    <w:p>
      <w:pPr>
        <w:pStyle w:val="List Bullet"/>
      </w:pPr>
      <w:r>
        <w:t>Frameworks/Libraries: Flask, PIL, pytesseract</w:t>
      </w:r>
    </w:p>
    <w:p>
      <w:pPr>
        <w:pStyle w:val="List Bullet"/>
      </w:pPr>
      <w:r>
        <w:t>External Services (APIs, DBs, etc.): None</w:t>
      </w:r>
    </w:p>
    <w:p/>
    <w:p>
      <w:r>
        <w:t>**3. Architecture**</w:t>
      </w:r>
    </w:p>
    <w:p/>
    <w:p>
      <w:pPr>
        <w:pStyle w:val="List Bullet"/>
      </w:pPr>
      <w:r>
        <w:t>High-level description: The system is a monolithic application that uses the Flask web framework to handle HTTP requests and responses.</w:t>
      </w:r>
    </w:p>
    <w:p>
      <w:pPr>
        <w:pStyle w:val="List Bullet"/>
      </w:pPr>
      <w:r>
        <w:t>Folder/module structure: The system has the following folders and modules:</w:t>
      </w:r>
    </w:p>
    <w:p>
      <w:r>
        <w:t>+ `app`: The main application module that handles HTTP requests and responses.</w:t>
      </w:r>
    </w:p>
    <w:p>
      <w:r>
        <w:t>+ `image_text_processor`: A module that contains the `ImageTextProcessor` class, which is responsible for extracting text from images and organizing it into structured data.</w:t>
      </w:r>
    </w:p>
    <w:p>
      <w:r>
        <w:t>+ `templates`: A folder that contains HTML templates used by the application.</w:t>
      </w:r>
    </w:p>
    <w:p>
      <w:pPr>
        <w:pStyle w:val="List Bullet"/>
      </w:pPr>
      <w:r>
        <w:t>Data flow or sequence diagram: The system receives an image file from a user, extracts text from the image using the Tesseract OCR engine, cleans and organizes the extracted text, and then renders an HTML template with the organized data.</w:t>
      </w:r>
    </w:p>
    <w:p/>
    <w:p>
      <w:r>
        <w:t>**4. Setup &amp; Installation**</w:t>
      </w:r>
    </w:p>
    <w:p/>
    <w:p>
      <w:pPr>
        <w:pStyle w:val="List Bullet"/>
      </w:pPr>
      <w:r>
        <w:t>Prerequisites: Python 3.x, Flask, PIL, pytesseract</w:t>
      </w:r>
    </w:p>
    <w:p>
      <w:pPr>
        <w:pStyle w:val="List Bullet"/>
      </w:pPr>
      <w:r>
        <w:t>Installation steps: Install the required packages using pip: `pip install flask pillow pytesseract`</w:t>
      </w:r>
    </w:p>
    <w:p>
      <w:pPr>
        <w:pStyle w:val="List Bullet"/>
      </w:pPr>
      <w:r>
        <w:t>How to run locally/deploy: Run the application using `python app.py` and access it at `http://localhost:5000` in your web browser.</w:t>
      </w:r>
    </w:p>
    <w:p/>
    <w:p>
      <w:r>
        <w:t>**5. APIs**</w:t>
      </w:r>
    </w:p>
    <w:p/>
    <w:p>
      <w:pPr>
        <w:pStyle w:val="List Bullet"/>
      </w:pPr>
      <w:r>
        <w:t>Endpoint details:</w:t>
      </w:r>
    </w:p>
    <w:p>
      <w:r>
        <w:t>+ `/`: Handles HTTP GET and POST requests. If a POST request is made, it extracts text from the uploaded image, cleans and organizes the extracted text, and renders an HTML template with the organized data.</w:t>
      </w:r>
    </w:p>
    <w:p/>
    <w:p>
      <w:r>
        <w:t>**6. Functions/Classes**</w:t>
      </w:r>
    </w:p>
    <w:p/>
    <w:p>
      <w:pPr>
        <w:pStyle w:val="List Bullet"/>
      </w:pPr>
      <w:r>
        <w:t>`ImageTextProcessor`: A class that extracts text from images and organizes it into structured data.</w:t>
      </w:r>
    </w:p>
    <w:p>
      <w:r>
        <w:t>+ `extract_text()`: Extracts text from the image using the Tesseract OCR engine.</w:t>
      </w:r>
    </w:p>
    <w:p>
      <w:r>
        <w:t>+ `clean_text()`: Cleans and organizes the extracted text into a field structure.</w:t>
      </w:r>
    </w:p>
    <w:p>
      <w:r>
        <w:t>+ `organize_data()`: Organizes the cleaned text into a field structure, handling multi-word phrases dynamically.</w:t>
      </w:r>
    </w:p>
    <w:p/>
    <w:p>
      <w:r>
        <w:t>**7. Error Handling**</w:t>
      </w:r>
    </w:p>
    <w:p/>
    <w:p>
      <w:pPr>
        <w:pStyle w:val="List Bullet"/>
      </w:pPr>
      <w:r>
        <w:t>Common error codes: 500 (Internal Server Error), 400 (Bad Request)</w:t>
      </w:r>
    </w:p>
    <w:p>
      <w:pPr>
        <w:pStyle w:val="List Bullet"/>
      </w:pPr>
      <w:r>
        <w:t>Known failure scenarios: The system may fail if the uploaded image is not a valid image file, or if the Tesseract OCR engine is unable to extract text from the image.</w:t>
      </w:r>
    </w:p>
    <w:p/>
    <w:p>
      <w:r>
        <w:t>**8. Usage Example**</w:t>
      </w:r>
    </w:p>
    <w:p/>
    <w:p>
      <w:pPr>
        <w:pStyle w:val="List Bullet"/>
      </w:pPr>
      <w:r>
        <w:t>Sample request (curl/Python snippet): `curl -X POST -F "image=@image.jpg" http://localhost:5000`</w:t>
      </w:r>
    </w:p>
    <w:p>
      <w:pPr>
        <w:pStyle w:val="List Bullet"/>
      </w:pPr>
      <w:r>
        <w:t>Sample response: An HTML template with the organized data.</w:t>
      </w:r>
    </w:p>
    <w:p/>
    <w:p>
      <w:r>
        <w:t>**9. Limitations**</w:t>
      </w:r>
    </w:p>
    <w:p/>
    <w:p>
      <w:pPr>
        <w:pStyle w:val="List Bullet"/>
      </w:pPr>
      <w:r>
        <w:t>Known limitations: The system may not be able to extract text from images with low quality or complex layouts.</w:t>
      </w:r>
    </w:p>
    <w:p>
      <w:pPr>
        <w:pStyle w:val="List Bullet"/>
      </w:pPr>
      <w:r>
        <w:t>Model restrictions: The system uses the Tesseract OCR engine, which may not be able to extract text from all types of images.</w:t>
      </w:r>
    </w:p>
    <w:p/>
    <w:p>
      <w:r>
        <w:t>**10. Future Improvements**</w:t>
      </w:r>
    </w:p>
    <w:p/>
    <w:p>
      <w:pPr>
        <w:pStyle w:val="List Bullet"/>
      </w:pPr>
      <w:r>
        <w:t>Planned features: Support for multiple image formats, improved error handling, and enhanced performance.</w:t>
      </w:r>
    </w:p>
    <w:p>
      <w:pPr>
        <w:pStyle w:val="List Bullet"/>
      </w:pPr>
      <w:r>
        <w:t>Possible optimizations: Use of a more efficient OCR engine, caching of extracted text, and parallel processing of image extraction and text organization.</w:t>
      </w:r>
    </w:p>
    <w:sectPr>
      <w:pgSz w:w="12240" w:h="15840"/>
      <w:pgMar w:left="1800" w:right="1800" w:gutter="0" w:header="720" w:top="1440" w:footer="720" w:bottom="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2"/>
        <w:szCs w:val="22"/>
        <w:lang w:val="en-US" w:eastAsia="en-US" w:bidi="ar-SA"/>
      </w:rPr>
    </w:rPrDefault>
    <w:pPrDefault>
      <w:pPr>
        <w:spacing w:after="200"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pace="4"/>
      </w:pBdr>
      <w:spacing w:after="30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Rule="auto"/>
    </w:pPr>
    <w:tblPr>
      <w:tblInd w:w="0" w:type="dxa"/>
      <w:tblBorders>
        <w:top w:val="single" w:color="auto" w:space="0"/>
        <w:left w:val="single" w:color="auto" w:space="0"/>
        <w:bottom w:val="single" w:color="auto" w:space="0"/>
        <w:right w:val="single" w:color="auto" w:space="0"/>
        <w:insideH w:val="single" w:color="auto" w:space="0"/>
        <w:insideV w:val="single" w:color="auto"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Rule="auto"/>
    </w:pPr>
    <w:rPr>
      <w:color w:val="000000" w:themeColor="text1" w:themeShade="BF"/>
    </w:rPr>
    <w:tblPr>
      <w:tblStyleRowBandSize w:val="1"/>
      <w:tblStyleColBandSize w:val="1"/>
      <w:tblInd w:w="0" w:type="dxa"/>
      <w:tblBorders>
        <w:top w:val="single" w:color="000000" w:themeColor="text1" w:space="0"/>
        <w:bottom w:val="single" w:color="000000" w:themeColor="text1" w:space="0"/>
      </w:tblBorders>
      <w:tblCellMar>
        <w:top w:w="0" w:type="dxa"/>
        <w:left w:w="108" w:type="dxa"/>
        <w:bottom w:w="0" w:type="dxa"/>
        <w:right w:w="108" w:type="dxa"/>
      </w:tblCellMar>
    </w:tblPr>
    <w:tblStylePr w:type="firstRow">
      <w:pPr>
        <w:spacing w:before="0" w:after="0" w:lineRule="auto"/>
      </w:pPr>
      <w:rPr>
        <w:b/>
        <w:bCs/>
      </w:rPr>
      <w:tblPr/>
      <w:tcPr>
        <w:tcBorders>
          <w:top w:val="single" w:color="000000" w:themeColor="text1" w:space="0"/>
          <w:left w:val="nil"/>
          <w:bottom w:val="single" w:color="000000" w:themeColor="text1" w:space="0"/>
          <w:right w:val="nil"/>
          <w:insideH w:val="nil"/>
          <w:insideV w:val="nil"/>
        </w:tcBorders>
      </w:tcPr>
    </w:tblStylePr>
    <w:tblStylePr w:type="lastRow">
      <w:pPr>
        <w:spacing w:before="0" w:after="0" w:lineRule="auto"/>
      </w:pPr>
      <w:rPr>
        <w:b/>
        <w:bCs/>
      </w:rPr>
      <w:tblPr/>
      <w:tcPr>
        <w:tcBorders>
          <w:top w:val="single" w:color="000000" w:themeColor="text1" w:space="0"/>
          <w:left w:val="nil"/>
          <w:bottom w:val="single" w:color="000000" w:themeColor="text1"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text1" w:fill="C0C0C0" w:themeFillTint="3F"/>
      </w:tcPr>
    </w:tblStylePr>
    <w:tblStylePr w:type="band1Horz">
      <w:tblPr/>
      <w:tcPr>
        <w:tcBorders>
          <w:left w:val="nil"/>
          <w:right w:val="nil"/>
          <w:insideH w:val="nil"/>
          <w:insideV w:val="nil"/>
        </w:tcBorders>
        <w:shd w:val="clear" w:color="auto" w:themeFill="text1" w:fill="C0C0C0" w:themeFillTint="3F"/>
      </w:tcPr>
    </w:tblStylePr>
  </w:style>
  <w:style w:type="table" w:styleId="LightShading-Accent1">
    <w:name w:val="Light Shading Accent 1"/>
    <w:basedOn w:val="TableNormal"/>
    <w:uiPriority w:val="60"/>
    <w:rsid w:val="00FC693F"/>
    <w:pPr>
      <w:spacing w:after="0" w:lineRule="auto"/>
    </w:pPr>
    <w:rPr>
      <w:color w:val="365F91" w:themeColor="accent1" w:themeShade="BF"/>
    </w:rPr>
    <w:tblPr>
      <w:tblStyleRowBandSize w:val="1"/>
      <w:tblStyleColBandSize w:val="1"/>
      <w:tblInd w:w="0" w:type="dxa"/>
      <w:tblBorders>
        <w:top w:val="single" w:color="4F81BD" w:themeColor="accent1" w:space="0"/>
        <w:bottom w:val="single" w:color="4F81BD" w:themeColor="accent1" w:space="0"/>
      </w:tblBorders>
      <w:tblCellMar>
        <w:top w:w="0" w:type="dxa"/>
        <w:left w:w="108" w:type="dxa"/>
        <w:bottom w:w="0" w:type="dxa"/>
        <w:right w:w="108" w:type="dxa"/>
      </w:tblCellMar>
    </w:tblPr>
    <w:tblStylePr w:type="firstRow">
      <w:pPr>
        <w:spacing w:before="0" w:after="0" w:lineRule="auto"/>
      </w:pPr>
      <w:rPr>
        <w:b/>
        <w:bCs/>
      </w:rPr>
      <w:tblPr/>
      <w:tcPr>
        <w:tcBorders>
          <w:top w:val="single" w:color="4F81BD" w:themeColor="accent1" w:space="0"/>
          <w:left w:val="nil"/>
          <w:bottom w:val="single" w:color="4F81BD" w:themeColor="accent1" w:space="0"/>
          <w:right w:val="nil"/>
          <w:insideH w:val="nil"/>
          <w:insideV w:val="nil"/>
        </w:tcBorders>
      </w:tcPr>
    </w:tblStylePr>
    <w:tblStylePr w:type="lastRow">
      <w:pPr>
        <w:spacing w:before="0" w:after="0" w:lineRule="auto"/>
      </w:pPr>
      <w:rPr>
        <w:b/>
        <w:bCs/>
      </w:rPr>
      <w:tblPr/>
      <w:tcPr>
        <w:tcBorders>
          <w:top w:val="single" w:color="4F81BD" w:themeColor="accent1" w:space="0"/>
          <w:left w:val="nil"/>
          <w:bottom w:val="single" w:color="4F81BD" w:themeColor="accent1"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accent1" w:fill="D3DFEE" w:themeFillTint="3F"/>
      </w:tcPr>
    </w:tblStylePr>
    <w:tblStylePr w:type="band1Horz">
      <w:tblPr/>
      <w:tcPr>
        <w:tcBorders>
          <w:left w:val="nil"/>
          <w:right w:val="nil"/>
          <w:insideH w:val="nil"/>
          <w:insideV w:val="nil"/>
        </w:tcBorders>
        <w:shd w:val="clear" w:color="auto" w:themeFill="accent1" w:fill="D3DFEE" w:themeFillTint="3F"/>
      </w:tcPr>
    </w:tblStylePr>
  </w:style>
  <w:style w:type="table" w:styleId="LightShading-Accent2">
    <w:name w:val="Light Shading Accent 2"/>
    <w:basedOn w:val="TableNormal"/>
    <w:uiPriority w:val="60"/>
    <w:rsid w:val="00FC693F"/>
    <w:pPr>
      <w:spacing w:after="0" w:lineRule="auto"/>
    </w:pPr>
    <w:rPr>
      <w:color w:val="943634" w:themeColor="accent2" w:themeShade="BF"/>
    </w:rPr>
    <w:tblPr>
      <w:tblStyleRowBandSize w:val="1"/>
      <w:tblStyleColBandSize w:val="1"/>
      <w:tblInd w:w="0" w:type="dxa"/>
      <w:tblBorders>
        <w:top w:val="single" w:color="C0504D" w:themeColor="accent2" w:space="0"/>
        <w:bottom w:val="single" w:color="C0504D" w:themeColor="accent2" w:space="0"/>
      </w:tblBorders>
      <w:tblCellMar>
        <w:top w:w="0" w:type="dxa"/>
        <w:left w:w="108" w:type="dxa"/>
        <w:bottom w:w="0" w:type="dxa"/>
        <w:right w:w="108" w:type="dxa"/>
      </w:tblCellMar>
    </w:tblPr>
    <w:tblStylePr w:type="firstRow">
      <w:pPr>
        <w:spacing w:before="0" w:after="0" w:lineRule="auto"/>
      </w:pPr>
      <w:rPr>
        <w:b/>
        <w:bCs/>
      </w:rPr>
      <w:tblPr/>
      <w:tcPr>
        <w:tcBorders>
          <w:top w:val="single" w:color="C0504D" w:themeColor="accent2" w:space="0"/>
          <w:left w:val="nil"/>
          <w:bottom w:val="single" w:color="C0504D" w:themeColor="accent2" w:space="0"/>
          <w:right w:val="nil"/>
          <w:insideH w:val="nil"/>
          <w:insideV w:val="nil"/>
        </w:tcBorders>
      </w:tcPr>
    </w:tblStylePr>
    <w:tblStylePr w:type="lastRow">
      <w:pPr>
        <w:spacing w:before="0" w:after="0" w:lineRule="auto"/>
      </w:pPr>
      <w:rPr>
        <w:b/>
        <w:bCs/>
      </w:rPr>
      <w:tblPr/>
      <w:tcPr>
        <w:tcBorders>
          <w:top w:val="single" w:color="C0504D" w:themeColor="accent2" w:space="0"/>
          <w:left w:val="nil"/>
          <w:bottom w:val="single" w:color="C0504D" w:themeColor="accent2"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accent2" w:fill="EFD3D2" w:themeFillTint="3F"/>
      </w:tcPr>
    </w:tblStylePr>
    <w:tblStylePr w:type="band1Horz">
      <w:tblPr/>
      <w:tcPr>
        <w:tcBorders>
          <w:left w:val="nil"/>
          <w:right w:val="nil"/>
          <w:insideH w:val="nil"/>
          <w:insideV w:val="nil"/>
        </w:tcBorders>
        <w:shd w:val="clear" w:color="auto" w:themeFill="accent2" w:fill="EFD3D2" w:themeFillTint="3F"/>
      </w:tcPr>
    </w:tblStylePr>
  </w:style>
  <w:style w:type="table" w:styleId="LightShading-Accent3">
    <w:name w:val="Light Shading Accent 3"/>
    <w:basedOn w:val="TableNormal"/>
    <w:uiPriority w:val="60"/>
    <w:rsid w:val="00FC693F"/>
    <w:pPr>
      <w:spacing w:after="0" w:lineRule="auto"/>
    </w:pPr>
    <w:rPr>
      <w:color w:val="76923C" w:themeColor="accent3" w:themeShade="BF"/>
    </w:rPr>
    <w:tblPr>
      <w:tblStyleRowBandSize w:val="1"/>
      <w:tblStyleColBandSize w:val="1"/>
      <w:tblInd w:w="0" w:type="dxa"/>
      <w:tblBorders>
        <w:top w:val="single" w:color="9BBB59" w:themeColor="accent3" w:space="0"/>
        <w:bottom w:val="single" w:color="9BBB59" w:themeColor="accent3" w:space="0"/>
      </w:tblBorders>
      <w:tblCellMar>
        <w:top w:w="0" w:type="dxa"/>
        <w:left w:w="108" w:type="dxa"/>
        <w:bottom w:w="0" w:type="dxa"/>
        <w:right w:w="108" w:type="dxa"/>
      </w:tblCellMar>
    </w:tblPr>
    <w:tblStylePr w:type="firstRow">
      <w:pPr>
        <w:spacing w:before="0" w:after="0" w:lineRule="auto"/>
      </w:pPr>
      <w:rPr>
        <w:b/>
        <w:bCs/>
      </w:rPr>
      <w:tblPr/>
      <w:tcPr>
        <w:tcBorders>
          <w:top w:val="single" w:color="9BBB59" w:themeColor="accent3" w:space="0"/>
          <w:left w:val="nil"/>
          <w:bottom w:val="single" w:color="9BBB59" w:themeColor="accent3" w:space="0"/>
          <w:right w:val="nil"/>
          <w:insideH w:val="nil"/>
          <w:insideV w:val="nil"/>
        </w:tcBorders>
      </w:tcPr>
    </w:tblStylePr>
    <w:tblStylePr w:type="lastRow">
      <w:pPr>
        <w:spacing w:before="0" w:after="0" w:lineRule="auto"/>
      </w:pPr>
      <w:rPr>
        <w:b/>
        <w:bCs/>
      </w:rPr>
      <w:tblPr/>
      <w:tcPr>
        <w:tcBorders>
          <w:top w:val="single" w:color="9BBB59" w:themeColor="accent3" w:space="0"/>
          <w:left w:val="nil"/>
          <w:bottom w:val="single" w:color="9BBB59" w:themeColor="accent3"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accent3" w:fill="E6EED5" w:themeFillTint="3F"/>
      </w:tcPr>
    </w:tblStylePr>
    <w:tblStylePr w:type="band1Horz">
      <w:tblPr/>
      <w:tcPr>
        <w:tcBorders>
          <w:left w:val="nil"/>
          <w:right w:val="nil"/>
          <w:insideH w:val="nil"/>
          <w:insideV w:val="nil"/>
        </w:tcBorders>
        <w:shd w:val="clear" w:color="auto" w:themeFill="accent3" w:fill="E6EED5" w:themeFillTint="3F"/>
      </w:tcPr>
    </w:tblStylePr>
  </w:style>
  <w:style w:type="table" w:styleId="LightShading-Accent4">
    <w:name w:val="Light Shading Accent 4"/>
    <w:basedOn w:val="TableNormal"/>
    <w:uiPriority w:val="60"/>
    <w:rsid w:val="00FC693F"/>
    <w:pPr>
      <w:spacing w:after="0" w:lineRule="auto"/>
    </w:pPr>
    <w:rPr>
      <w:color w:val="5F497A" w:themeColor="accent4" w:themeShade="BF"/>
    </w:rPr>
    <w:tblPr>
      <w:tblStyleRowBandSize w:val="1"/>
      <w:tblStyleColBandSize w:val="1"/>
      <w:tblInd w:w="0" w:type="dxa"/>
      <w:tblBorders>
        <w:top w:val="single" w:color="8064A2" w:themeColor="accent4" w:space="0"/>
        <w:bottom w:val="single" w:color="8064A2" w:themeColor="accent4" w:space="0"/>
      </w:tblBorders>
      <w:tblCellMar>
        <w:top w:w="0" w:type="dxa"/>
        <w:left w:w="108" w:type="dxa"/>
        <w:bottom w:w="0" w:type="dxa"/>
        <w:right w:w="108" w:type="dxa"/>
      </w:tblCellMar>
    </w:tblPr>
    <w:tblStylePr w:type="firstRow">
      <w:pPr>
        <w:spacing w:before="0" w:after="0" w:lineRule="auto"/>
      </w:pPr>
      <w:rPr>
        <w:b/>
        <w:bCs/>
      </w:rPr>
      <w:tblPr/>
      <w:tcPr>
        <w:tcBorders>
          <w:top w:val="single" w:color="8064A2" w:themeColor="accent4" w:space="0"/>
          <w:left w:val="nil"/>
          <w:bottom w:val="single" w:color="8064A2" w:themeColor="accent4" w:space="0"/>
          <w:right w:val="nil"/>
          <w:insideH w:val="nil"/>
          <w:insideV w:val="nil"/>
        </w:tcBorders>
      </w:tcPr>
    </w:tblStylePr>
    <w:tblStylePr w:type="lastRow">
      <w:pPr>
        <w:spacing w:before="0" w:after="0" w:lineRule="auto"/>
      </w:pPr>
      <w:rPr>
        <w:b/>
        <w:bCs/>
      </w:rPr>
      <w:tblPr/>
      <w:tcPr>
        <w:tcBorders>
          <w:top w:val="single" w:color="8064A2" w:themeColor="accent4" w:space="0"/>
          <w:left w:val="nil"/>
          <w:bottom w:val="single" w:color="8064A2" w:themeColor="accent4"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accent4" w:fill="DFD8E8" w:themeFillTint="3F"/>
      </w:tcPr>
    </w:tblStylePr>
    <w:tblStylePr w:type="band1Horz">
      <w:tblPr/>
      <w:tcPr>
        <w:tcBorders>
          <w:left w:val="nil"/>
          <w:right w:val="nil"/>
          <w:insideH w:val="nil"/>
          <w:insideV w:val="nil"/>
        </w:tcBorders>
        <w:shd w:val="clear" w:color="auto" w:themeFill="accent4" w:fill="DFD8E8" w:themeFillTint="3F"/>
      </w:tcPr>
    </w:tblStylePr>
  </w:style>
  <w:style w:type="table" w:styleId="LightShading-Accent5">
    <w:name w:val="Light Shading Accent 5"/>
    <w:basedOn w:val="TableNormal"/>
    <w:uiPriority w:val="60"/>
    <w:rsid w:val="00FC693F"/>
    <w:pPr>
      <w:spacing w:after="0" w:lineRule="auto"/>
    </w:pPr>
    <w:rPr>
      <w:color w:val="31849B" w:themeColor="accent5" w:themeShade="BF"/>
    </w:rPr>
    <w:tblPr>
      <w:tblStyleRowBandSize w:val="1"/>
      <w:tblStyleColBandSize w:val="1"/>
      <w:tblInd w:w="0" w:type="dxa"/>
      <w:tblBorders>
        <w:top w:val="single" w:color="4BACC6" w:themeColor="accent5" w:space="0"/>
        <w:bottom w:val="single" w:color="4BACC6" w:themeColor="accent5" w:space="0"/>
      </w:tblBorders>
      <w:tblCellMar>
        <w:top w:w="0" w:type="dxa"/>
        <w:left w:w="108" w:type="dxa"/>
        <w:bottom w:w="0" w:type="dxa"/>
        <w:right w:w="108" w:type="dxa"/>
      </w:tblCellMar>
    </w:tblPr>
    <w:tblStylePr w:type="firstRow">
      <w:pPr>
        <w:spacing w:before="0" w:after="0" w:lineRule="auto"/>
      </w:pPr>
      <w:rPr>
        <w:b/>
        <w:bCs/>
      </w:rPr>
      <w:tblPr/>
      <w:tcPr>
        <w:tcBorders>
          <w:top w:val="single" w:color="4BACC6" w:themeColor="accent5" w:space="0"/>
          <w:left w:val="nil"/>
          <w:bottom w:val="single" w:color="4BACC6" w:themeColor="accent5" w:space="0"/>
          <w:right w:val="nil"/>
          <w:insideH w:val="nil"/>
          <w:insideV w:val="nil"/>
        </w:tcBorders>
      </w:tcPr>
    </w:tblStylePr>
    <w:tblStylePr w:type="lastRow">
      <w:pPr>
        <w:spacing w:before="0" w:after="0" w:lineRule="auto"/>
      </w:pPr>
      <w:rPr>
        <w:b/>
        <w:bCs/>
      </w:rPr>
      <w:tblPr/>
      <w:tcPr>
        <w:tcBorders>
          <w:top w:val="single" w:color="4BACC6" w:themeColor="accent5" w:space="0"/>
          <w:left w:val="nil"/>
          <w:bottom w:val="single" w:color="4BACC6" w:themeColor="accent5"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accent5" w:fill="D2EAF1" w:themeFillTint="3F"/>
      </w:tcPr>
    </w:tblStylePr>
    <w:tblStylePr w:type="band1Horz">
      <w:tblPr/>
      <w:tcPr>
        <w:tcBorders>
          <w:left w:val="nil"/>
          <w:right w:val="nil"/>
          <w:insideH w:val="nil"/>
          <w:insideV w:val="nil"/>
        </w:tcBorders>
        <w:shd w:val="clear" w:color="auto" w:themeFill="accent5" w:fill="D2EAF1" w:themeFillTint="3F"/>
      </w:tcPr>
    </w:tblStylePr>
  </w:style>
  <w:style w:type="table" w:styleId="LightShading-Accent6">
    <w:name w:val="Light Shading Accent 6"/>
    <w:basedOn w:val="TableNormal"/>
    <w:uiPriority w:val="60"/>
    <w:rsid w:val="00FC693F"/>
    <w:pPr>
      <w:spacing w:after="0" w:lineRule="auto"/>
    </w:pPr>
    <w:rPr>
      <w:color w:val="E36C0A" w:themeColor="accent6" w:themeShade="BF"/>
    </w:rPr>
    <w:tblPr>
      <w:tblStyleRowBandSize w:val="1"/>
      <w:tblStyleColBandSize w:val="1"/>
      <w:tblInd w:w="0" w:type="dxa"/>
      <w:tblBorders>
        <w:top w:val="single" w:color="F79646" w:themeColor="accent6" w:space="0"/>
        <w:bottom w:val="single" w:color="F79646" w:themeColor="accent6" w:space="0"/>
      </w:tblBorders>
      <w:tblCellMar>
        <w:top w:w="0" w:type="dxa"/>
        <w:left w:w="108" w:type="dxa"/>
        <w:bottom w:w="0" w:type="dxa"/>
        <w:right w:w="108" w:type="dxa"/>
      </w:tblCellMar>
    </w:tblPr>
    <w:tblStylePr w:type="firstRow">
      <w:pPr>
        <w:spacing w:before="0" w:after="0" w:lineRule="auto"/>
      </w:pPr>
      <w:rPr>
        <w:b/>
        <w:bCs/>
      </w:rPr>
      <w:tblPr/>
      <w:tcPr>
        <w:tcBorders>
          <w:top w:val="single" w:color="F79646" w:themeColor="accent6" w:space="0"/>
          <w:left w:val="nil"/>
          <w:bottom w:val="single" w:color="F79646" w:themeColor="accent6" w:space="0"/>
          <w:right w:val="nil"/>
          <w:insideH w:val="nil"/>
          <w:insideV w:val="nil"/>
        </w:tcBorders>
      </w:tcPr>
    </w:tblStylePr>
    <w:tblStylePr w:type="lastRow">
      <w:pPr>
        <w:spacing w:before="0" w:after="0" w:lineRule="auto"/>
      </w:pPr>
      <w:rPr>
        <w:b/>
        <w:bCs/>
      </w:rPr>
      <w:tblPr/>
      <w:tcPr>
        <w:tcBorders>
          <w:top w:val="single" w:color="F79646" w:themeColor="accent6" w:space="0"/>
          <w:left w:val="nil"/>
          <w:bottom w:val="single" w:color="F79646" w:themeColor="accent6"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themeFill="accent6" w:fill="FDE4D0" w:themeFillTint="3F"/>
      </w:tcPr>
    </w:tblStylePr>
    <w:tblStylePr w:type="band1Horz">
      <w:tblPr/>
      <w:tcPr>
        <w:tcBorders>
          <w:left w:val="nil"/>
          <w:right w:val="nil"/>
          <w:insideH w:val="nil"/>
          <w:insideV w:val="nil"/>
        </w:tcBorders>
        <w:shd w:val="clear" w:color="auto" w:themeFill="accent6" w:fill="FDE4D0" w:themeFillTint="3F"/>
      </w:tcPr>
    </w:tblStylePr>
  </w:style>
  <w:style w:type="table" w:styleId="LightList">
    <w:name w:val="Light List"/>
    <w:basedOn w:val="TableNormal"/>
    <w:uiPriority w:val="61"/>
    <w:rsid w:val="00FC693F"/>
    <w:pPr>
      <w:spacing w:after="0" w:lineRule="auto"/>
    </w:pPr>
    <w:tblPr>
      <w:tblStyleRowBandSize w:val="1"/>
      <w:tblStyleColBandSize w:val="1"/>
      <w:tblInd w:w="0" w:type="dxa"/>
      <w:tblBorders>
        <w:top w:val="single" w:color="000000" w:themeColor="text1" w:space="0"/>
        <w:left w:val="single" w:color="000000" w:themeColor="text1" w:space="0"/>
        <w:bottom w:val="single" w:color="000000" w:themeColor="text1" w:space="0"/>
        <w:right w:val="single" w:color="000000" w:themeColor="text1"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text1" w:fill="000000"/>
      </w:tcPr>
    </w:tblStylePr>
    <w:tblStylePr w:type="lastRow">
      <w:pPr>
        <w:spacing w:before="0" w:after="0" w:lineRule="auto"/>
      </w:pPr>
      <w:rPr>
        <w:b/>
        <w:bCs/>
      </w:rPr>
      <w:tblPr/>
      <w:tcPr>
        <w:tcBorders>
          <w:top w:val="double" w:color="000000" w:themeColor="text1" w:space="0"/>
          <w:left w:val="single" w:color="000000" w:themeColor="text1" w:space="0"/>
          <w:bottom w:val="single" w:color="000000" w:themeColor="text1" w:space="0"/>
          <w:right w:val="single" w:color="000000" w:themeColor="text1" w:space="0"/>
        </w:tcBorders>
      </w:tcPr>
    </w:tblStylePr>
    <w:tblStylePr w:type="firstCol">
      <w:rPr>
        <w:b/>
        <w:bCs/>
      </w:rPr>
    </w:tblStylePr>
    <w:tblStylePr w:type="lastCol">
      <w:rPr>
        <w:b/>
        <w:bCs/>
      </w:rPr>
    </w:tblStylePr>
    <w:tblStylePr w:type="band1Vert">
      <w:tblPr/>
      <w:tcPr>
        <w:tcBorders>
          <w:top w:val="single" w:color="000000" w:themeColor="text1" w:space="0"/>
          <w:left w:val="single" w:color="000000" w:themeColor="text1" w:space="0"/>
          <w:bottom w:val="single" w:color="000000" w:themeColor="text1" w:space="0"/>
          <w:right w:val="single" w:color="000000" w:themeColor="text1" w:space="0"/>
        </w:tcBorders>
      </w:tcPr>
    </w:tblStylePr>
    <w:tblStylePr w:type="band1Horz">
      <w:tblPr/>
      <w:tcPr>
        <w:tcBorders>
          <w:top w:val="single" w:color="000000" w:themeColor="text1" w:space="0"/>
          <w:left w:val="single" w:color="000000" w:themeColor="text1" w:space="0"/>
          <w:bottom w:val="single" w:color="000000" w:themeColor="text1" w:space="0"/>
          <w:right w:val="single" w:color="000000" w:themeColor="text1" w:space="0"/>
        </w:tcBorders>
      </w:tcPr>
    </w:tblStylePr>
  </w:style>
  <w:style w:type="table" w:styleId="LightList-Accent1">
    <w:name w:val="Light List Accent 1"/>
    <w:basedOn w:val="TableNormal"/>
    <w:uiPriority w:val="61"/>
    <w:rsid w:val="00FC693F"/>
    <w:pPr>
      <w:spacing w:after="0" w:lineRule="auto"/>
    </w:pPr>
    <w:tblPr>
      <w:tblStyleRowBandSize w:val="1"/>
      <w:tblStyleColBandSize w:val="1"/>
      <w:tblInd w:w="0" w:type="dxa"/>
      <w:tblBorders>
        <w:top w:val="single" w:color="4F81BD" w:themeColor="accent1" w:space="0"/>
        <w:left w:val="single" w:color="4F81BD" w:themeColor="accent1" w:space="0"/>
        <w:bottom w:val="single" w:color="4F81BD" w:themeColor="accent1" w:space="0"/>
        <w:right w:val="single" w:color="4F81BD" w:themeColor="accent1"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accent1" w:fill="4F81BD"/>
      </w:tcPr>
    </w:tblStylePr>
    <w:tblStylePr w:type="lastRow">
      <w:pPr>
        <w:spacing w:before="0" w:after="0" w:lineRule="auto"/>
      </w:pPr>
      <w:rPr>
        <w:b/>
        <w:bCs/>
      </w:rPr>
      <w:tblPr/>
      <w:tcPr>
        <w:tcBorders>
          <w:top w:val="double" w:color="4F81BD" w:themeColor="accent1" w:space="0"/>
          <w:left w:val="single" w:color="4F81BD" w:themeColor="accent1" w:space="0"/>
          <w:bottom w:val="single" w:color="4F81BD" w:themeColor="accent1" w:space="0"/>
          <w:right w:val="single" w:color="4F81BD" w:themeColor="accent1" w:space="0"/>
        </w:tcBorders>
      </w:tcPr>
    </w:tblStylePr>
    <w:tblStylePr w:type="firstCol">
      <w:rPr>
        <w:b/>
        <w:bCs/>
      </w:rPr>
    </w:tblStylePr>
    <w:tblStylePr w:type="lastCol">
      <w:rPr>
        <w:b/>
        <w:bCs/>
      </w:rPr>
    </w:tblStylePr>
    <w:tblStylePr w:type="band1Vert">
      <w:tblPr/>
      <w:tcPr>
        <w:tcBorders>
          <w:top w:val="single" w:color="4F81BD" w:themeColor="accent1" w:space="0"/>
          <w:left w:val="single" w:color="4F81BD" w:themeColor="accent1" w:space="0"/>
          <w:bottom w:val="single" w:color="4F81BD" w:themeColor="accent1" w:space="0"/>
          <w:right w:val="single" w:color="4F81BD" w:themeColor="accent1" w:space="0"/>
        </w:tcBorders>
      </w:tcPr>
    </w:tblStylePr>
    <w:tblStylePr w:type="band1Horz">
      <w:tblPr/>
      <w:tcPr>
        <w:tcBorders>
          <w:top w:val="single" w:color="4F81BD" w:themeColor="accent1" w:space="0"/>
          <w:left w:val="single" w:color="4F81BD" w:themeColor="accent1" w:space="0"/>
          <w:bottom w:val="single" w:color="4F81BD" w:themeColor="accent1" w:space="0"/>
          <w:right w:val="single" w:color="4F81BD" w:themeColor="accent1" w:space="0"/>
        </w:tcBorders>
      </w:tcPr>
    </w:tblStylePr>
  </w:style>
  <w:style w:type="table" w:styleId="LightList-Accent2">
    <w:name w:val="Light List Accent 2"/>
    <w:basedOn w:val="TableNormal"/>
    <w:uiPriority w:val="61"/>
    <w:rsid w:val="00CB0664"/>
    <w:pPr>
      <w:spacing w:after="0" w:lineRule="auto"/>
    </w:pPr>
    <w:tblPr>
      <w:tblStyleRowBandSize w:val="1"/>
      <w:tblStyleColBandSize w:val="1"/>
      <w:tblInd w:w="0" w:type="dxa"/>
      <w:tblBorders>
        <w:top w:val="single" w:color="C0504D" w:themeColor="accent2" w:space="0"/>
        <w:left w:val="single" w:color="C0504D" w:themeColor="accent2" w:space="0"/>
        <w:bottom w:val="single" w:color="C0504D" w:themeColor="accent2" w:space="0"/>
        <w:right w:val="single" w:color="C0504D" w:themeColor="accent2"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accent2" w:fill="C0504D"/>
      </w:tcPr>
    </w:tblStylePr>
    <w:tblStylePr w:type="lastRow">
      <w:pPr>
        <w:spacing w:before="0" w:after="0" w:lineRule="auto"/>
      </w:pPr>
      <w:rPr>
        <w:b/>
        <w:bCs/>
      </w:rPr>
      <w:tblPr/>
      <w:tcPr>
        <w:tcBorders>
          <w:top w:val="double" w:color="C0504D" w:themeColor="accent2" w:space="0"/>
          <w:left w:val="single" w:color="C0504D" w:themeColor="accent2" w:space="0"/>
          <w:bottom w:val="single" w:color="C0504D" w:themeColor="accent2" w:space="0"/>
          <w:right w:val="single" w:color="C0504D" w:themeColor="accent2" w:space="0"/>
        </w:tcBorders>
      </w:tcPr>
    </w:tblStylePr>
    <w:tblStylePr w:type="firstCol">
      <w:rPr>
        <w:b/>
        <w:bCs/>
      </w:rPr>
    </w:tblStylePr>
    <w:tblStylePr w:type="lastCol">
      <w:rPr>
        <w:b/>
        <w:bCs/>
      </w:rPr>
    </w:tblStylePr>
    <w:tblStylePr w:type="band1Vert">
      <w:tblPr/>
      <w:tcPr>
        <w:tcBorders>
          <w:top w:val="single" w:color="C0504D" w:themeColor="accent2" w:space="0"/>
          <w:left w:val="single" w:color="C0504D" w:themeColor="accent2" w:space="0"/>
          <w:bottom w:val="single" w:color="C0504D" w:themeColor="accent2" w:space="0"/>
          <w:right w:val="single" w:color="C0504D" w:themeColor="accent2" w:space="0"/>
        </w:tcBorders>
      </w:tcPr>
    </w:tblStylePr>
    <w:tblStylePr w:type="band1Horz">
      <w:tblPr/>
      <w:tcPr>
        <w:tcBorders>
          <w:top w:val="single" w:color="C0504D" w:themeColor="accent2" w:space="0"/>
          <w:left w:val="single" w:color="C0504D" w:themeColor="accent2" w:space="0"/>
          <w:bottom w:val="single" w:color="C0504D" w:themeColor="accent2" w:space="0"/>
          <w:right w:val="single" w:color="C0504D" w:themeColor="accent2" w:space="0"/>
        </w:tcBorders>
      </w:tcPr>
    </w:tblStylePr>
  </w:style>
  <w:style w:type="table" w:styleId="LightList-Accent3">
    <w:name w:val="Light List Accent 3"/>
    <w:basedOn w:val="TableNormal"/>
    <w:uiPriority w:val="61"/>
    <w:rsid w:val="00CB0664"/>
    <w:pPr>
      <w:spacing w:after="0" w:lineRule="auto"/>
    </w:pPr>
    <w:tblPr>
      <w:tblStyleRowBandSize w:val="1"/>
      <w:tblStyleColBandSize w:val="1"/>
      <w:tblInd w:w="0" w:type="dxa"/>
      <w:tblBorders>
        <w:top w:val="single" w:color="9BBB59" w:themeColor="accent3" w:space="0"/>
        <w:left w:val="single" w:color="9BBB59" w:themeColor="accent3" w:space="0"/>
        <w:bottom w:val="single" w:color="9BBB59" w:themeColor="accent3" w:space="0"/>
        <w:right w:val="single" w:color="9BBB59" w:themeColor="accent3"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accent3" w:fill="9BBB59"/>
      </w:tcPr>
    </w:tblStylePr>
    <w:tblStylePr w:type="lastRow">
      <w:pPr>
        <w:spacing w:before="0" w:after="0" w:lineRule="auto"/>
      </w:pPr>
      <w:rPr>
        <w:b/>
        <w:bCs/>
      </w:rPr>
      <w:tblPr/>
      <w:tcPr>
        <w:tcBorders>
          <w:top w:val="double" w:color="9BBB59" w:themeColor="accent3" w:space="0"/>
          <w:left w:val="single" w:color="9BBB59" w:themeColor="accent3" w:space="0"/>
          <w:bottom w:val="single" w:color="9BBB59" w:themeColor="accent3" w:space="0"/>
          <w:right w:val="single" w:color="9BBB59" w:themeColor="accent3" w:space="0"/>
        </w:tcBorders>
      </w:tcPr>
    </w:tblStylePr>
    <w:tblStylePr w:type="firstCol">
      <w:rPr>
        <w:b/>
        <w:bCs/>
      </w:rPr>
    </w:tblStylePr>
    <w:tblStylePr w:type="lastCol">
      <w:rPr>
        <w:b/>
        <w:bCs/>
      </w:rPr>
    </w:tblStylePr>
    <w:tblStylePr w:type="band1Vert">
      <w:tblPr/>
      <w:tcPr>
        <w:tcBorders>
          <w:top w:val="single" w:color="9BBB59" w:themeColor="accent3" w:space="0"/>
          <w:left w:val="single" w:color="9BBB59" w:themeColor="accent3" w:space="0"/>
          <w:bottom w:val="single" w:color="9BBB59" w:themeColor="accent3" w:space="0"/>
          <w:right w:val="single" w:color="9BBB59" w:themeColor="accent3" w:space="0"/>
        </w:tcBorders>
      </w:tcPr>
    </w:tblStylePr>
    <w:tblStylePr w:type="band1Horz">
      <w:tblPr/>
      <w:tcPr>
        <w:tcBorders>
          <w:top w:val="single" w:color="9BBB59" w:themeColor="accent3" w:space="0"/>
          <w:left w:val="single" w:color="9BBB59" w:themeColor="accent3" w:space="0"/>
          <w:bottom w:val="single" w:color="9BBB59" w:themeColor="accent3" w:space="0"/>
          <w:right w:val="single" w:color="9BBB59" w:themeColor="accent3" w:space="0"/>
        </w:tcBorders>
      </w:tcPr>
    </w:tblStylePr>
  </w:style>
  <w:style w:type="table" w:styleId="LightList-Accent4">
    <w:name w:val="Light List Accent 4"/>
    <w:basedOn w:val="TableNormal"/>
    <w:uiPriority w:val="61"/>
    <w:rsid w:val="00CB0664"/>
    <w:pPr>
      <w:spacing w:after="0" w:lineRule="auto"/>
    </w:pPr>
    <w:tblPr>
      <w:tblStyleRowBandSize w:val="1"/>
      <w:tblStyleColBandSize w:val="1"/>
      <w:tblInd w:w="0" w:type="dxa"/>
      <w:tblBorders>
        <w:top w:val="single" w:color="8064A2" w:themeColor="accent4" w:space="0"/>
        <w:left w:val="single" w:color="8064A2" w:themeColor="accent4" w:space="0"/>
        <w:bottom w:val="single" w:color="8064A2" w:themeColor="accent4" w:space="0"/>
        <w:right w:val="single" w:color="8064A2" w:themeColor="accent4"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accent4" w:fill="8064A2"/>
      </w:tcPr>
    </w:tblStylePr>
    <w:tblStylePr w:type="lastRow">
      <w:pPr>
        <w:spacing w:before="0" w:after="0" w:lineRule="auto"/>
      </w:pPr>
      <w:rPr>
        <w:b/>
        <w:bCs/>
      </w:rPr>
      <w:tblPr/>
      <w:tcPr>
        <w:tcBorders>
          <w:top w:val="double" w:color="8064A2" w:themeColor="accent4" w:space="0"/>
          <w:left w:val="single" w:color="8064A2" w:themeColor="accent4" w:space="0"/>
          <w:bottom w:val="single" w:color="8064A2" w:themeColor="accent4" w:space="0"/>
          <w:right w:val="single" w:color="8064A2" w:themeColor="accent4" w:space="0"/>
        </w:tcBorders>
      </w:tcPr>
    </w:tblStylePr>
    <w:tblStylePr w:type="firstCol">
      <w:rPr>
        <w:b/>
        <w:bCs/>
      </w:rPr>
    </w:tblStylePr>
    <w:tblStylePr w:type="lastCol">
      <w:rPr>
        <w:b/>
        <w:bCs/>
      </w:rPr>
    </w:tblStylePr>
    <w:tblStylePr w:type="band1Vert">
      <w:tblPr/>
      <w:tcPr>
        <w:tcBorders>
          <w:top w:val="single" w:color="8064A2" w:themeColor="accent4" w:space="0"/>
          <w:left w:val="single" w:color="8064A2" w:themeColor="accent4" w:space="0"/>
          <w:bottom w:val="single" w:color="8064A2" w:themeColor="accent4" w:space="0"/>
          <w:right w:val="single" w:color="8064A2" w:themeColor="accent4" w:space="0"/>
        </w:tcBorders>
      </w:tcPr>
    </w:tblStylePr>
    <w:tblStylePr w:type="band1Horz">
      <w:tblPr/>
      <w:tcPr>
        <w:tcBorders>
          <w:top w:val="single" w:color="8064A2" w:themeColor="accent4" w:space="0"/>
          <w:left w:val="single" w:color="8064A2" w:themeColor="accent4" w:space="0"/>
          <w:bottom w:val="single" w:color="8064A2" w:themeColor="accent4" w:space="0"/>
          <w:right w:val="single" w:color="8064A2" w:themeColor="accent4" w:space="0"/>
        </w:tcBorders>
      </w:tcPr>
    </w:tblStylePr>
  </w:style>
  <w:style w:type="table" w:styleId="LightList-Accent5">
    <w:name w:val="Light List Accent 5"/>
    <w:basedOn w:val="TableNormal"/>
    <w:uiPriority w:val="61"/>
    <w:rsid w:val="00CB0664"/>
    <w:pPr>
      <w:spacing w:after="0" w:lineRule="auto"/>
    </w:pPr>
    <w:tblPr>
      <w:tblStyleRowBandSize w:val="1"/>
      <w:tblStyleColBandSize w:val="1"/>
      <w:tblInd w:w="0" w:type="dxa"/>
      <w:tblBorders>
        <w:top w:val="single" w:color="4BACC6" w:themeColor="accent5" w:space="0"/>
        <w:left w:val="single" w:color="4BACC6" w:themeColor="accent5" w:space="0"/>
        <w:bottom w:val="single" w:color="4BACC6" w:themeColor="accent5" w:space="0"/>
        <w:right w:val="single" w:color="4BACC6" w:themeColor="accent5"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accent5" w:fill="4BACC6"/>
      </w:tcPr>
    </w:tblStylePr>
    <w:tblStylePr w:type="lastRow">
      <w:pPr>
        <w:spacing w:before="0" w:after="0" w:lineRule="auto"/>
      </w:pPr>
      <w:rPr>
        <w:b/>
        <w:bCs/>
      </w:rPr>
      <w:tblPr/>
      <w:tcPr>
        <w:tcBorders>
          <w:top w:val="double" w:color="4BACC6" w:themeColor="accent5" w:space="0"/>
          <w:left w:val="single" w:color="4BACC6" w:themeColor="accent5" w:space="0"/>
          <w:bottom w:val="single" w:color="4BACC6" w:themeColor="accent5" w:space="0"/>
          <w:right w:val="single" w:color="4BACC6" w:themeColor="accent5" w:space="0"/>
        </w:tcBorders>
      </w:tcPr>
    </w:tblStylePr>
    <w:tblStylePr w:type="firstCol">
      <w:rPr>
        <w:b/>
        <w:bCs/>
      </w:rPr>
    </w:tblStylePr>
    <w:tblStylePr w:type="lastCol">
      <w:rPr>
        <w:b/>
        <w:bCs/>
      </w:rPr>
    </w:tblStylePr>
    <w:tblStylePr w:type="band1Vert">
      <w:tblPr/>
      <w:tcPr>
        <w:tcBorders>
          <w:top w:val="single" w:color="4BACC6" w:themeColor="accent5" w:space="0"/>
          <w:left w:val="single" w:color="4BACC6" w:themeColor="accent5" w:space="0"/>
          <w:bottom w:val="single" w:color="4BACC6" w:themeColor="accent5" w:space="0"/>
          <w:right w:val="single" w:color="4BACC6" w:themeColor="accent5" w:space="0"/>
        </w:tcBorders>
      </w:tcPr>
    </w:tblStylePr>
    <w:tblStylePr w:type="band1Horz">
      <w:tblPr/>
      <w:tcPr>
        <w:tcBorders>
          <w:top w:val="single" w:color="4BACC6" w:themeColor="accent5" w:space="0"/>
          <w:left w:val="single" w:color="4BACC6" w:themeColor="accent5" w:space="0"/>
          <w:bottom w:val="single" w:color="4BACC6" w:themeColor="accent5" w:space="0"/>
          <w:right w:val="single" w:color="4BACC6" w:themeColor="accent5" w:space="0"/>
        </w:tcBorders>
      </w:tcPr>
    </w:tblStylePr>
  </w:style>
  <w:style w:type="table" w:styleId="LightList-Accent6">
    <w:name w:val="Light List Accent 6"/>
    <w:basedOn w:val="TableNormal"/>
    <w:uiPriority w:val="61"/>
    <w:rsid w:val="00CB0664"/>
    <w:pPr>
      <w:spacing w:after="0" w:lineRule="auto"/>
    </w:pPr>
    <w:tblPr>
      <w:tblStyleRowBandSize w:val="1"/>
      <w:tblStyleColBandSize w:val="1"/>
      <w:tblInd w:w="0" w:type="dxa"/>
      <w:tblBorders>
        <w:top w:val="single" w:color="F79646" w:themeColor="accent6" w:space="0"/>
        <w:left w:val="single" w:color="F79646" w:themeColor="accent6" w:space="0"/>
        <w:bottom w:val="single" w:color="F79646" w:themeColor="accent6" w:space="0"/>
        <w:right w:val="single" w:color="F79646" w:themeColor="accent6"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shd w:val="clear" w:color="auto" w:themeFill="accent6" w:fill="F79646"/>
      </w:tcPr>
    </w:tblStylePr>
    <w:tblStylePr w:type="lastRow">
      <w:pPr>
        <w:spacing w:before="0" w:after="0" w:lineRule="auto"/>
      </w:pPr>
      <w:rPr>
        <w:b/>
        <w:bCs/>
      </w:rPr>
      <w:tblPr/>
      <w:tcPr>
        <w:tcBorders>
          <w:top w:val="double" w:color="F79646" w:themeColor="accent6" w:space="0"/>
          <w:left w:val="single" w:color="F79646" w:themeColor="accent6" w:space="0"/>
          <w:bottom w:val="single" w:color="F79646" w:themeColor="accent6" w:space="0"/>
          <w:right w:val="single" w:color="F79646" w:themeColor="accent6" w:space="0"/>
        </w:tcBorders>
      </w:tcPr>
    </w:tblStylePr>
    <w:tblStylePr w:type="firstCol">
      <w:rPr>
        <w:b/>
        <w:bCs/>
      </w:rPr>
    </w:tblStylePr>
    <w:tblStylePr w:type="lastCol">
      <w:rPr>
        <w:b/>
        <w:bCs/>
      </w:rPr>
    </w:tblStylePr>
    <w:tblStylePr w:type="band1Vert">
      <w:tblPr/>
      <w:tcPr>
        <w:tcBorders>
          <w:top w:val="single" w:color="F79646" w:themeColor="accent6" w:space="0"/>
          <w:left w:val="single" w:color="F79646" w:themeColor="accent6" w:space="0"/>
          <w:bottom w:val="single" w:color="F79646" w:themeColor="accent6" w:space="0"/>
          <w:right w:val="single" w:color="F79646" w:themeColor="accent6" w:space="0"/>
        </w:tcBorders>
      </w:tcPr>
    </w:tblStylePr>
    <w:tblStylePr w:type="band1Horz">
      <w:tblPr/>
      <w:tcPr>
        <w:tcBorders>
          <w:top w:val="single" w:color="F79646" w:themeColor="accent6" w:space="0"/>
          <w:left w:val="single" w:color="F79646" w:themeColor="accent6" w:space="0"/>
          <w:bottom w:val="single" w:color="F79646" w:themeColor="accent6" w:space="0"/>
          <w:right w:val="single" w:color="F79646" w:themeColor="accent6" w:space="0"/>
        </w:tcBorders>
      </w:tcPr>
    </w:tblStylePr>
  </w:style>
  <w:style w:type="table" w:styleId="LightGrid">
    <w:name w:val="Light Grid"/>
    <w:basedOn w:val="TableNormal"/>
    <w:uiPriority w:val="62"/>
    <w:rsid w:val="00CB0664"/>
    <w:pPr>
      <w:spacing w:after="0" w:lineRule="auto"/>
    </w:pPr>
    <w:tblPr>
      <w:tblStyleRowBandSize w:val="1"/>
      <w:tblStyleColBandSize w:val="1"/>
      <w:tblInd w:w="0" w:type="dxa"/>
      <w:tblBorders>
        <w:top w:val="single" w:color="000000" w:themeColor="text1" w:space="0"/>
        <w:left w:val="single" w:color="000000" w:themeColor="text1" w:space="0"/>
        <w:bottom w:val="single" w:color="000000" w:themeColor="text1" w:space="0"/>
        <w:right w:val="single" w:color="000000" w:themeColor="text1" w:space="0"/>
        <w:insideH w:val="single" w:color="000000" w:themeColor="text1" w:space="0"/>
        <w:insideV w:val="single" w:color="000000" w:themeColor="text1"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000000" w:themeColor="text1" w:space="0"/>
          <w:left w:val="single" w:color="000000" w:themeColor="text1" w:space="0"/>
          <w:bottom w:val="single" w:color="000000" w:themeColor="text1" w:space="0"/>
          <w:right w:val="single" w:color="000000" w:themeColor="text1" w:space="0"/>
          <w:insideH w:val="nil"/>
          <w:insideV w:val="single" w:color="000000" w:themeColor="text1" w:space="0"/>
        </w:tcBorders>
      </w:tcPr>
    </w:tblStylePr>
    <w:tblStylePr w:type="lastRow">
      <w:pPr>
        <w:spacing w:before="0" w:after="0" w:lineRule="auto"/>
      </w:pPr>
      <w:rPr>
        <w:rFonts w:asciiTheme="majorHAnsi" w:hAnsiTheme="majorHAnsi" w:eastAsiaTheme="majorEastAsia" w:cstheme="majorBidi"/>
        <w:b/>
        <w:bCs/>
      </w:rPr>
      <w:tblPr/>
      <w:tcPr>
        <w:tcBorders>
          <w:top w:val="double" w:color="000000" w:themeColor="text1" w:space="0"/>
          <w:left w:val="single" w:color="000000" w:themeColor="text1" w:space="0"/>
          <w:bottom w:val="single" w:color="000000" w:themeColor="text1" w:space="0"/>
          <w:right w:val="single" w:color="000000" w:themeColor="text1" w:space="0"/>
          <w:insideH w:val="nil"/>
          <w:insideV w:val="single" w:color="000000" w:themeColor="text1"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pace="0"/>
          <w:left w:val="single" w:color="000000" w:themeColor="text1" w:space="0"/>
          <w:bottom w:val="single" w:color="000000" w:themeColor="text1" w:space="0"/>
          <w:right w:val="single" w:color="000000" w:themeColor="text1" w:space="0"/>
        </w:tcBorders>
      </w:tcPr>
    </w:tblStylePr>
    <w:tblStylePr w:type="band1Vert">
      <w:tblPr/>
      <w:tcPr>
        <w:tcBorders>
          <w:top w:val="single" w:color="000000" w:themeColor="text1" w:space="0"/>
          <w:left w:val="single" w:color="000000" w:themeColor="text1" w:space="0"/>
          <w:bottom w:val="single" w:color="000000" w:themeColor="text1" w:space="0"/>
          <w:right w:val="single" w:color="000000" w:themeColor="text1" w:space="0"/>
        </w:tcBorders>
        <w:shd w:val="clear" w:color="auto" w:themeFill="text1" w:fill="C0C0C0" w:themeFillTint="3F"/>
      </w:tcPr>
    </w:tblStylePr>
    <w:tblStylePr w:type="band1Horz">
      <w:tblPr/>
      <w:tcPr>
        <w:tcBorders>
          <w:top w:val="single" w:color="000000" w:themeColor="text1" w:space="0"/>
          <w:left w:val="single" w:color="000000" w:themeColor="text1" w:space="0"/>
          <w:bottom w:val="single" w:color="000000" w:themeColor="text1" w:space="0"/>
          <w:right w:val="single" w:color="000000" w:themeColor="text1" w:space="0"/>
          <w:insideV w:val="single" w:color="000000" w:themeColor="text1" w:space="0"/>
        </w:tcBorders>
        <w:shd w:val="clear" w:color="auto" w:themeFill="text1" w:fill="C0C0C0" w:themeFillTint="3F"/>
      </w:tcPr>
    </w:tblStylePr>
    <w:tblStylePr w:type="band2Horz">
      <w:tblPr/>
      <w:tcPr>
        <w:tcBorders>
          <w:top w:val="single" w:color="000000" w:themeColor="text1" w:space="0"/>
          <w:left w:val="single" w:color="000000" w:themeColor="text1" w:space="0"/>
          <w:bottom w:val="single" w:color="000000" w:themeColor="text1" w:space="0"/>
          <w:right w:val="single" w:color="000000" w:themeColor="text1" w:space="0"/>
          <w:insideV w:val="single" w:color="000000" w:themeColor="text1" w:space="0"/>
        </w:tcBorders>
      </w:tcPr>
    </w:tblStylePr>
  </w:style>
  <w:style w:type="table" w:styleId="LightGrid-Accent1">
    <w:name w:val="Light Grid Accent 1"/>
    <w:basedOn w:val="TableNormal"/>
    <w:uiPriority w:val="62"/>
    <w:rsid w:val="00CB0664"/>
    <w:pPr>
      <w:spacing w:after="0" w:lineRule="auto"/>
    </w:pPr>
    <w:tblPr>
      <w:tblStyleRowBandSize w:val="1"/>
      <w:tblStyleColBandSize w:val="1"/>
      <w:tblInd w:w="0" w:type="dxa"/>
      <w:tblBorders>
        <w:top w:val="single" w:color="4F81BD" w:themeColor="accent1" w:space="0"/>
        <w:left w:val="single" w:color="4F81BD" w:themeColor="accent1" w:space="0"/>
        <w:bottom w:val="single" w:color="4F81BD" w:themeColor="accent1" w:space="0"/>
        <w:right w:val="single" w:color="4F81BD" w:themeColor="accent1" w:space="0"/>
        <w:insideH w:val="single" w:color="4F81BD" w:themeColor="accent1" w:space="0"/>
        <w:insideV w:val="single" w:color="4F81BD" w:themeColor="accent1"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4F81BD" w:themeColor="accent1" w:space="0"/>
          <w:left w:val="single" w:color="4F81BD" w:themeColor="accent1" w:space="0"/>
          <w:bottom w:val="single" w:color="4F81BD" w:themeColor="accent1" w:space="0"/>
          <w:right w:val="single" w:color="4F81BD" w:themeColor="accent1" w:space="0"/>
          <w:insideH w:val="nil"/>
          <w:insideV w:val="single" w:color="4F81BD" w:themeColor="accent1" w:space="0"/>
        </w:tcBorders>
      </w:tcPr>
    </w:tblStylePr>
    <w:tblStylePr w:type="lastRow">
      <w:pPr>
        <w:spacing w:before="0" w:after="0" w:lineRule="auto"/>
      </w:pPr>
      <w:rPr>
        <w:rFonts w:asciiTheme="majorHAnsi" w:hAnsiTheme="majorHAnsi" w:eastAsiaTheme="majorEastAsia" w:cstheme="majorBidi"/>
        <w:b/>
        <w:bCs/>
      </w:rPr>
      <w:tblPr/>
      <w:tcPr>
        <w:tcBorders>
          <w:top w:val="double" w:color="4F81BD" w:themeColor="accent1" w:space="0"/>
          <w:left w:val="single" w:color="4F81BD" w:themeColor="accent1" w:space="0"/>
          <w:bottom w:val="single" w:color="4F81BD" w:themeColor="accent1" w:space="0"/>
          <w:right w:val="single" w:color="4F81BD" w:themeColor="accent1" w:space="0"/>
          <w:insideH w:val="nil"/>
          <w:insideV w:val="single" w:color="4F81BD" w:themeColor="accent1"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pace="0"/>
          <w:left w:val="single" w:color="4F81BD" w:themeColor="accent1" w:space="0"/>
          <w:bottom w:val="single" w:color="4F81BD" w:themeColor="accent1" w:space="0"/>
          <w:right w:val="single" w:color="4F81BD" w:themeColor="accent1" w:space="0"/>
        </w:tcBorders>
      </w:tcPr>
    </w:tblStylePr>
    <w:tblStylePr w:type="band1Vert">
      <w:tblPr/>
      <w:tcPr>
        <w:tcBorders>
          <w:top w:val="single" w:color="4F81BD" w:themeColor="accent1" w:space="0"/>
          <w:left w:val="single" w:color="4F81BD" w:themeColor="accent1" w:space="0"/>
          <w:bottom w:val="single" w:color="4F81BD" w:themeColor="accent1" w:space="0"/>
          <w:right w:val="single" w:color="4F81BD" w:themeColor="accent1" w:space="0"/>
        </w:tcBorders>
        <w:shd w:val="clear" w:color="auto" w:themeFill="accent1" w:fill="D3DFEE" w:themeFillTint="3F"/>
      </w:tcPr>
    </w:tblStylePr>
    <w:tblStylePr w:type="band1Horz">
      <w:tblPr/>
      <w:tcPr>
        <w:tcBorders>
          <w:top w:val="single" w:color="4F81BD" w:themeColor="accent1" w:space="0"/>
          <w:left w:val="single" w:color="4F81BD" w:themeColor="accent1" w:space="0"/>
          <w:bottom w:val="single" w:color="4F81BD" w:themeColor="accent1" w:space="0"/>
          <w:right w:val="single" w:color="4F81BD" w:themeColor="accent1" w:space="0"/>
          <w:insideV w:val="single" w:color="4F81BD" w:themeColor="accent1" w:space="0"/>
        </w:tcBorders>
        <w:shd w:val="clear" w:color="auto" w:themeFill="accent1" w:fill="D3DFEE" w:themeFillTint="3F"/>
      </w:tcPr>
    </w:tblStylePr>
    <w:tblStylePr w:type="band2Horz">
      <w:tblPr/>
      <w:tcPr>
        <w:tcBorders>
          <w:top w:val="single" w:color="4F81BD" w:themeColor="accent1" w:space="0"/>
          <w:left w:val="single" w:color="4F81BD" w:themeColor="accent1" w:space="0"/>
          <w:bottom w:val="single" w:color="4F81BD" w:themeColor="accent1" w:space="0"/>
          <w:right w:val="single" w:color="4F81BD" w:themeColor="accent1" w:space="0"/>
          <w:insideV w:val="single" w:color="4F81BD" w:themeColor="accent1" w:space="0"/>
        </w:tcBorders>
      </w:tcPr>
    </w:tblStylePr>
  </w:style>
  <w:style w:type="table" w:styleId="LightGrid-Accent2">
    <w:name w:val="Light Grid Accent 2"/>
    <w:basedOn w:val="TableNormal"/>
    <w:uiPriority w:val="62"/>
    <w:rsid w:val="00CB0664"/>
    <w:pPr>
      <w:spacing w:after="0" w:lineRule="auto"/>
    </w:pPr>
    <w:tblPr>
      <w:tblStyleRowBandSize w:val="1"/>
      <w:tblStyleColBandSize w:val="1"/>
      <w:tblInd w:w="0" w:type="dxa"/>
      <w:tblBorders>
        <w:top w:val="single" w:color="C0504D" w:themeColor="accent2" w:space="0"/>
        <w:left w:val="single" w:color="C0504D" w:themeColor="accent2" w:space="0"/>
        <w:bottom w:val="single" w:color="C0504D" w:themeColor="accent2" w:space="0"/>
        <w:right w:val="single" w:color="C0504D" w:themeColor="accent2" w:space="0"/>
        <w:insideH w:val="single" w:color="C0504D" w:themeColor="accent2" w:space="0"/>
        <w:insideV w:val="single" w:color="C0504D" w:themeColor="accent2"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C0504D" w:themeColor="accent2" w:space="0"/>
          <w:left w:val="single" w:color="C0504D" w:themeColor="accent2" w:space="0"/>
          <w:bottom w:val="single" w:color="C0504D" w:themeColor="accent2" w:space="0"/>
          <w:right w:val="single" w:color="C0504D" w:themeColor="accent2" w:space="0"/>
          <w:insideH w:val="nil"/>
          <w:insideV w:val="single" w:color="C0504D" w:themeColor="accent2" w:space="0"/>
        </w:tcBorders>
      </w:tcPr>
    </w:tblStylePr>
    <w:tblStylePr w:type="lastRow">
      <w:pPr>
        <w:spacing w:before="0" w:after="0" w:lineRule="auto"/>
      </w:pPr>
      <w:rPr>
        <w:rFonts w:asciiTheme="majorHAnsi" w:hAnsiTheme="majorHAnsi" w:eastAsiaTheme="majorEastAsia" w:cstheme="majorBidi"/>
        <w:b/>
        <w:bCs/>
      </w:rPr>
      <w:tblPr/>
      <w:tcPr>
        <w:tcBorders>
          <w:top w:val="double" w:color="C0504D" w:themeColor="accent2" w:space="0"/>
          <w:left w:val="single" w:color="C0504D" w:themeColor="accent2" w:space="0"/>
          <w:bottom w:val="single" w:color="C0504D" w:themeColor="accent2" w:space="0"/>
          <w:right w:val="single" w:color="C0504D" w:themeColor="accent2" w:space="0"/>
          <w:insideH w:val="nil"/>
          <w:insideV w:val="single" w:color="C0504D" w:themeColor="accent2"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pace="0"/>
          <w:left w:val="single" w:color="C0504D" w:themeColor="accent2" w:space="0"/>
          <w:bottom w:val="single" w:color="C0504D" w:themeColor="accent2" w:space="0"/>
          <w:right w:val="single" w:color="C0504D" w:themeColor="accent2" w:space="0"/>
        </w:tcBorders>
      </w:tcPr>
    </w:tblStylePr>
    <w:tblStylePr w:type="band1Vert">
      <w:tblPr/>
      <w:tcPr>
        <w:tcBorders>
          <w:top w:val="single" w:color="C0504D" w:themeColor="accent2" w:space="0"/>
          <w:left w:val="single" w:color="C0504D" w:themeColor="accent2" w:space="0"/>
          <w:bottom w:val="single" w:color="C0504D" w:themeColor="accent2" w:space="0"/>
          <w:right w:val="single" w:color="C0504D" w:themeColor="accent2" w:space="0"/>
        </w:tcBorders>
        <w:shd w:val="clear" w:color="auto" w:themeFill="accent2" w:fill="EFD3D2" w:themeFillTint="3F"/>
      </w:tcPr>
    </w:tblStylePr>
    <w:tblStylePr w:type="band1Horz">
      <w:tblPr/>
      <w:tcPr>
        <w:tcBorders>
          <w:top w:val="single" w:color="C0504D" w:themeColor="accent2" w:space="0"/>
          <w:left w:val="single" w:color="C0504D" w:themeColor="accent2" w:space="0"/>
          <w:bottom w:val="single" w:color="C0504D" w:themeColor="accent2" w:space="0"/>
          <w:right w:val="single" w:color="C0504D" w:themeColor="accent2" w:space="0"/>
          <w:insideV w:val="single" w:color="C0504D" w:themeColor="accent2" w:space="0"/>
        </w:tcBorders>
        <w:shd w:val="clear" w:color="auto" w:themeFill="accent2" w:fill="EFD3D2" w:themeFillTint="3F"/>
      </w:tcPr>
    </w:tblStylePr>
    <w:tblStylePr w:type="band2Horz">
      <w:tblPr/>
      <w:tcPr>
        <w:tcBorders>
          <w:top w:val="single" w:color="C0504D" w:themeColor="accent2" w:space="0"/>
          <w:left w:val="single" w:color="C0504D" w:themeColor="accent2" w:space="0"/>
          <w:bottom w:val="single" w:color="C0504D" w:themeColor="accent2" w:space="0"/>
          <w:right w:val="single" w:color="C0504D" w:themeColor="accent2" w:space="0"/>
          <w:insideV w:val="single" w:color="C0504D" w:themeColor="accent2" w:space="0"/>
        </w:tcBorders>
      </w:tcPr>
    </w:tblStylePr>
  </w:style>
  <w:style w:type="table" w:styleId="LightGrid-Accent3">
    <w:name w:val="Light Grid Accent 3"/>
    <w:basedOn w:val="TableNormal"/>
    <w:uiPriority w:val="62"/>
    <w:rsid w:val="00CB0664"/>
    <w:pPr>
      <w:spacing w:after="0" w:lineRule="auto"/>
    </w:pPr>
    <w:tblPr>
      <w:tblStyleRowBandSize w:val="1"/>
      <w:tblStyleColBandSize w:val="1"/>
      <w:tblInd w:w="0" w:type="dxa"/>
      <w:tblBorders>
        <w:top w:val="single" w:color="9BBB59" w:themeColor="accent3" w:space="0"/>
        <w:left w:val="single" w:color="9BBB59" w:themeColor="accent3" w:space="0"/>
        <w:bottom w:val="single" w:color="9BBB59" w:themeColor="accent3" w:space="0"/>
        <w:right w:val="single" w:color="9BBB59" w:themeColor="accent3" w:space="0"/>
        <w:insideH w:val="single" w:color="9BBB59" w:themeColor="accent3" w:space="0"/>
        <w:insideV w:val="single" w:color="9BBB59" w:themeColor="accent3"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9BBB59" w:themeColor="accent3" w:space="0"/>
          <w:left w:val="single" w:color="9BBB59" w:themeColor="accent3" w:space="0"/>
          <w:bottom w:val="single" w:color="9BBB59" w:themeColor="accent3" w:space="0"/>
          <w:right w:val="single" w:color="9BBB59" w:themeColor="accent3" w:space="0"/>
          <w:insideH w:val="nil"/>
          <w:insideV w:val="single" w:color="9BBB59" w:themeColor="accent3" w:space="0"/>
        </w:tcBorders>
      </w:tcPr>
    </w:tblStylePr>
    <w:tblStylePr w:type="lastRow">
      <w:pPr>
        <w:spacing w:before="0" w:after="0" w:lineRule="auto"/>
      </w:pPr>
      <w:rPr>
        <w:rFonts w:asciiTheme="majorHAnsi" w:hAnsiTheme="majorHAnsi" w:eastAsiaTheme="majorEastAsia" w:cstheme="majorBidi"/>
        <w:b/>
        <w:bCs/>
      </w:rPr>
      <w:tblPr/>
      <w:tcPr>
        <w:tcBorders>
          <w:top w:val="double" w:color="9BBB59" w:themeColor="accent3" w:space="0"/>
          <w:left w:val="single" w:color="9BBB59" w:themeColor="accent3" w:space="0"/>
          <w:bottom w:val="single" w:color="9BBB59" w:themeColor="accent3" w:space="0"/>
          <w:right w:val="single" w:color="9BBB59" w:themeColor="accent3" w:space="0"/>
          <w:insideH w:val="nil"/>
          <w:insideV w:val="single" w:color="9BBB59" w:themeColor="accent3"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pace="0"/>
          <w:left w:val="single" w:color="9BBB59" w:themeColor="accent3" w:space="0"/>
          <w:bottom w:val="single" w:color="9BBB59" w:themeColor="accent3" w:space="0"/>
          <w:right w:val="single" w:color="9BBB59" w:themeColor="accent3" w:space="0"/>
        </w:tcBorders>
      </w:tcPr>
    </w:tblStylePr>
    <w:tblStylePr w:type="band1Vert">
      <w:tblPr/>
      <w:tcPr>
        <w:tcBorders>
          <w:top w:val="single" w:color="9BBB59" w:themeColor="accent3" w:space="0"/>
          <w:left w:val="single" w:color="9BBB59" w:themeColor="accent3" w:space="0"/>
          <w:bottom w:val="single" w:color="9BBB59" w:themeColor="accent3" w:space="0"/>
          <w:right w:val="single" w:color="9BBB59" w:themeColor="accent3" w:space="0"/>
        </w:tcBorders>
        <w:shd w:val="clear" w:color="auto" w:themeFill="accent3" w:fill="E6EED5" w:themeFillTint="3F"/>
      </w:tcPr>
    </w:tblStylePr>
    <w:tblStylePr w:type="band1Horz">
      <w:tblPr/>
      <w:tcPr>
        <w:tcBorders>
          <w:top w:val="single" w:color="9BBB59" w:themeColor="accent3" w:space="0"/>
          <w:left w:val="single" w:color="9BBB59" w:themeColor="accent3" w:space="0"/>
          <w:bottom w:val="single" w:color="9BBB59" w:themeColor="accent3" w:space="0"/>
          <w:right w:val="single" w:color="9BBB59" w:themeColor="accent3" w:space="0"/>
          <w:insideV w:val="single" w:color="9BBB59" w:themeColor="accent3" w:space="0"/>
        </w:tcBorders>
        <w:shd w:val="clear" w:color="auto" w:themeFill="accent3" w:fill="E6EED5" w:themeFillTint="3F"/>
      </w:tcPr>
    </w:tblStylePr>
    <w:tblStylePr w:type="band2Horz">
      <w:tblPr/>
      <w:tcPr>
        <w:tcBorders>
          <w:top w:val="single" w:color="9BBB59" w:themeColor="accent3" w:space="0"/>
          <w:left w:val="single" w:color="9BBB59" w:themeColor="accent3" w:space="0"/>
          <w:bottom w:val="single" w:color="9BBB59" w:themeColor="accent3" w:space="0"/>
          <w:right w:val="single" w:color="9BBB59" w:themeColor="accent3" w:space="0"/>
          <w:insideV w:val="single" w:color="9BBB59" w:themeColor="accent3" w:space="0"/>
        </w:tcBorders>
      </w:tcPr>
    </w:tblStylePr>
  </w:style>
  <w:style w:type="table" w:styleId="LightGrid-Accent4">
    <w:name w:val="Light Grid Accent 4"/>
    <w:basedOn w:val="TableNormal"/>
    <w:uiPriority w:val="62"/>
    <w:rsid w:val="00CB0664"/>
    <w:pPr>
      <w:spacing w:after="0" w:lineRule="auto"/>
    </w:pPr>
    <w:tblPr>
      <w:tblStyleRowBandSize w:val="1"/>
      <w:tblStyleColBandSize w:val="1"/>
      <w:tblInd w:w="0" w:type="dxa"/>
      <w:tblBorders>
        <w:top w:val="single" w:color="8064A2" w:themeColor="accent4" w:space="0"/>
        <w:left w:val="single" w:color="8064A2" w:themeColor="accent4" w:space="0"/>
        <w:bottom w:val="single" w:color="8064A2" w:themeColor="accent4" w:space="0"/>
        <w:right w:val="single" w:color="8064A2" w:themeColor="accent4" w:space="0"/>
        <w:insideH w:val="single" w:color="8064A2" w:themeColor="accent4" w:space="0"/>
        <w:insideV w:val="single" w:color="8064A2" w:themeColor="accent4"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8064A2" w:themeColor="accent4" w:space="0"/>
          <w:left w:val="single" w:color="8064A2" w:themeColor="accent4" w:space="0"/>
          <w:bottom w:val="single" w:color="8064A2" w:themeColor="accent4" w:space="0"/>
          <w:right w:val="single" w:color="8064A2" w:themeColor="accent4" w:space="0"/>
          <w:insideH w:val="nil"/>
          <w:insideV w:val="single" w:color="8064A2" w:themeColor="accent4" w:space="0"/>
        </w:tcBorders>
      </w:tcPr>
    </w:tblStylePr>
    <w:tblStylePr w:type="lastRow">
      <w:pPr>
        <w:spacing w:before="0" w:after="0" w:lineRule="auto"/>
      </w:pPr>
      <w:rPr>
        <w:rFonts w:asciiTheme="majorHAnsi" w:hAnsiTheme="majorHAnsi" w:eastAsiaTheme="majorEastAsia" w:cstheme="majorBidi"/>
        <w:b/>
        <w:bCs/>
      </w:rPr>
      <w:tblPr/>
      <w:tcPr>
        <w:tcBorders>
          <w:top w:val="double" w:color="8064A2" w:themeColor="accent4" w:space="0"/>
          <w:left w:val="single" w:color="8064A2" w:themeColor="accent4" w:space="0"/>
          <w:bottom w:val="single" w:color="8064A2" w:themeColor="accent4" w:space="0"/>
          <w:right w:val="single" w:color="8064A2" w:themeColor="accent4" w:space="0"/>
          <w:insideH w:val="nil"/>
          <w:insideV w:val="single" w:color="8064A2" w:themeColor="accent4"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pace="0"/>
          <w:left w:val="single" w:color="8064A2" w:themeColor="accent4" w:space="0"/>
          <w:bottom w:val="single" w:color="8064A2" w:themeColor="accent4" w:space="0"/>
          <w:right w:val="single" w:color="8064A2" w:themeColor="accent4" w:space="0"/>
        </w:tcBorders>
      </w:tcPr>
    </w:tblStylePr>
    <w:tblStylePr w:type="band1Vert">
      <w:tblPr/>
      <w:tcPr>
        <w:tcBorders>
          <w:top w:val="single" w:color="8064A2" w:themeColor="accent4" w:space="0"/>
          <w:left w:val="single" w:color="8064A2" w:themeColor="accent4" w:space="0"/>
          <w:bottom w:val="single" w:color="8064A2" w:themeColor="accent4" w:space="0"/>
          <w:right w:val="single" w:color="8064A2" w:themeColor="accent4" w:space="0"/>
        </w:tcBorders>
        <w:shd w:val="clear" w:color="auto" w:themeFill="accent4" w:fill="DFD8E8" w:themeFillTint="3F"/>
      </w:tcPr>
    </w:tblStylePr>
    <w:tblStylePr w:type="band1Horz">
      <w:tblPr/>
      <w:tcPr>
        <w:tcBorders>
          <w:top w:val="single" w:color="8064A2" w:themeColor="accent4" w:space="0"/>
          <w:left w:val="single" w:color="8064A2" w:themeColor="accent4" w:space="0"/>
          <w:bottom w:val="single" w:color="8064A2" w:themeColor="accent4" w:space="0"/>
          <w:right w:val="single" w:color="8064A2" w:themeColor="accent4" w:space="0"/>
          <w:insideV w:val="single" w:color="8064A2" w:themeColor="accent4" w:space="0"/>
        </w:tcBorders>
        <w:shd w:val="clear" w:color="auto" w:themeFill="accent4" w:fill="DFD8E8" w:themeFillTint="3F"/>
      </w:tcPr>
    </w:tblStylePr>
    <w:tblStylePr w:type="band2Horz">
      <w:tblPr/>
      <w:tcPr>
        <w:tcBorders>
          <w:top w:val="single" w:color="8064A2" w:themeColor="accent4" w:space="0"/>
          <w:left w:val="single" w:color="8064A2" w:themeColor="accent4" w:space="0"/>
          <w:bottom w:val="single" w:color="8064A2" w:themeColor="accent4" w:space="0"/>
          <w:right w:val="single" w:color="8064A2" w:themeColor="accent4" w:space="0"/>
          <w:insideV w:val="single" w:color="8064A2" w:themeColor="accent4" w:space="0"/>
        </w:tcBorders>
      </w:tcPr>
    </w:tblStylePr>
  </w:style>
  <w:style w:type="table" w:styleId="LightGrid-Accent5">
    <w:name w:val="Light Grid Accent 5"/>
    <w:basedOn w:val="TableNormal"/>
    <w:uiPriority w:val="62"/>
    <w:rsid w:val="00CB0664"/>
    <w:pPr>
      <w:spacing w:after="0" w:lineRule="auto"/>
    </w:pPr>
    <w:tblPr>
      <w:tblStyleRowBandSize w:val="1"/>
      <w:tblStyleColBandSize w:val="1"/>
      <w:tblInd w:w="0" w:type="dxa"/>
      <w:tblBorders>
        <w:top w:val="single" w:color="4BACC6" w:themeColor="accent5" w:space="0"/>
        <w:left w:val="single" w:color="4BACC6" w:themeColor="accent5" w:space="0"/>
        <w:bottom w:val="single" w:color="4BACC6" w:themeColor="accent5" w:space="0"/>
        <w:right w:val="single" w:color="4BACC6" w:themeColor="accent5" w:space="0"/>
        <w:insideH w:val="single" w:color="4BACC6" w:themeColor="accent5" w:space="0"/>
        <w:insideV w:val="single" w:color="4BACC6" w:themeColor="accent5"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4BACC6" w:themeColor="accent5" w:space="0"/>
          <w:left w:val="single" w:color="4BACC6" w:themeColor="accent5" w:space="0"/>
          <w:bottom w:val="single" w:color="4BACC6" w:themeColor="accent5" w:space="0"/>
          <w:right w:val="single" w:color="4BACC6" w:themeColor="accent5" w:space="0"/>
          <w:insideH w:val="nil"/>
          <w:insideV w:val="single" w:color="4BACC6" w:themeColor="accent5" w:space="0"/>
        </w:tcBorders>
      </w:tcPr>
    </w:tblStylePr>
    <w:tblStylePr w:type="lastRow">
      <w:pPr>
        <w:spacing w:before="0" w:after="0" w:lineRule="auto"/>
      </w:pPr>
      <w:rPr>
        <w:rFonts w:asciiTheme="majorHAnsi" w:hAnsiTheme="majorHAnsi" w:eastAsiaTheme="majorEastAsia" w:cstheme="majorBidi"/>
        <w:b/>
        <w:bCs/>
      </w:rPr>
      <w:tblPr/>
      <w:tcPr>
        <w:tcBorders>
          <w:top w:val="double" w:color="4BACC6" w:themeColor="accent5" w:space="0"/>
          <w:left w:val="single" w:color="4BACC6" w:themeColor="accent5" w:space="0"/>
          <w:bottom w:val="single" w:color="4BACC6" w:themeColor="accent5" w:space="0"/>
          <w:right w:val="single" w:color="4BACC6" w:themeColor="accent5" w:space="0"/>
          <w:insideH w:val="nil"/>
          <w:insideV w:val="single" w:color="4BACC6" w:themeColor="accent5"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pace="0"/>
          <w:left w:val="single" w:color="4BACC6" w:themeColor="accent5" w:space="0"/>
          <w:bottom w:val="single" w:color="4BACC6" w:themeColor="accent5" w:space="0"/>
          <w:right w:val="single" w:color="4BACC6" w:themeColor="accent5" w:space="0"/>
        </w:tcBorders>
      </w:tcPr>
    </w:tblStylePr>
    <w:tblStylePr w:type="band1Vert">
      <w:tblPr/>
      <w:tcPr>
        <w:tcBorders>
          <w:top w:val="single" w:color="4BACC6" w:themeColor="accent5" w:space="0"/>
          <w:left w:val="single" w:color="4BACC6" w:themeColor="accent5" w:space="0"/>
          <w:bottom w:val="single" w:color="4BACC6" w:themeColor="accent5" w:space="0"/>
          <w:right w:val="single" w:color="4BACC6" w:themeColor="accent5" w:space="0"/>
        </w:tcBorders>
        <w:shd w:val="clear" w:color="auto" w:themeFill="accent5" w:fill="D2EAF1" w:themeFillTint="3F"/>
      </w:tcPr>
    </w:tblStylePr>
    <w:tblStylePr w:type="band1Horz">
      <w:tblPr/>
      <w:tcPr>
        <w:tcBorders>
          <w:top w:val="single" w:color="4BACC6" w:themeColor="accent5" w:space="0"/>
          <w:left w:val="single" w:color="4BACC6" w:themeColor="accent5" w:space="0"/>
          <w:bottom w:val="single" w:color="4BACC6" w:themeColor="accent5" w:space="0"/>
          <w:right w:val="single" w:color="4BACC6" w:themeColor="accent5" w:space="0"/>
          <w:insideV w:val="single" w:color="4BACC6" w:themeColor="accent5" w:space="0"/>
        </w:tcBorders>
        <w:shd w:val="clear" w:color="auto" w:themeFill="accent5" w:fill="D2EAF1" w:themeFillTint="3F"/>
      </w:tcPr>
    </w:tblStylePr>
    <w:tblStylePr w:type="band2Horz">
      <w:tblPr/>
      <w:tcPr>
        <w:tcBorders>
          <w:top w:val="single" w:color="4BACC6" w:themeColor="accent5" w:space="0"/>
          <w:left w:val="single" w:color="4BACC6" w:themeColor="accent5" w:space="0"/>
          <w:bottom w:val="single" w:color="4BACC6" w:themeColor="accent5" w:space="0"/>
          <w:right w:val="single" w:color="4BACC6" w:themeColor="accent5" w:space="0"/>
          <w:insideV w:val="single" w:color="4BACC6" w:themeColor="accent5" w:space="0"/>
        </w:tcBorders>
      </w:tcPr>
    </w:tblStylePr>
  </w:style>
  <w:style w:type="table" w:styleId="LightGrid-Accent6">
    <w:name w:val="Light Grid Accent 6"/>
    <w:basedOn w:val="TableNormal"/>
    <w:uiPriority w:val="62"/>
    <w:rsid w:val="00CB0664"/>
    <w:pPr>
      <w:spacing w:after="0" w:lineRule="auto"/>
    </w:pPr>
    <w:tblPr>
      <w:tblStyleRowBandSize w:val="1"/>
      <w:tblStyleColBandSize w:val="1"/>
      <w:tblInd w:w="0" w:type="dxa"/>
      <w:tblBorders>
        <w:top w:val="single" w:color="F79646" w:themeColor="accent6" w:space="0"/>
        <w:left w:val="single" w:color="F79646" w:themeColor="accent6" w:space="0"/>
        <w:bottom w:val="single" w:color="F79646" w:themeColor="accent6" w:space="0"/>
        <w:right w:val="single" w:color="F79646" w:themeColor="accent6" w:space="0"/>
        <w:insideH w:val="single" w:color="F79646" w:themeColor="accent6" w:space="0"/>
        <w:insideV w:val="single" w:color="F79646" w:themeColor="accent6" w:space="0"/>
      </w:tblBorders>
      <w:tblCellMar>
        <w:top w:w="0" w:type="dxa"/>
        <w:left w:w="108" w:type="dxa"/>
        <w:bottom w:w="0" w:type="dxa"/>
        <w:right w:w="108" w:type="dxa"/>
      </w:tblCellMar>
    </w:tblPr>
    <w:tblStylePr w:type="firstRow">
      <w:pPr>
        <w:spacing w:before="0" w:after="0" w:lineRule="auto"/>
      </w:pPr>
      <w:rPr>
        <w:rFonts w:asciiTheme="majorHAnsi" w:hAnsiTheme="majorHAnsi" w:eastAsiaTheme="majorEastAsia" w:cstheme="majorBidi"/>
        <w:b/>
        <w:bCs/>
      </w:rPr>
      <w:tblPr/>
      <w:tcPr>
        <w:tcBorders>
          <w:top w:val="single" w:color="F79646" w:themeColor="accent6" w:space="0"/>
          <w:left w:val="single" w:color="F79646" w:themeColor="accent6" w:space="0"/>
          <w:bottom w:val="single" w:color="F79646" w:themeColor="accent6" w:space="0"/>
          <w:right w:val="single" w:color="F79646" w:themeColor="accent6" w:space="0"/>
          <w:insideH w:val="nil"/>
          <w:insideV w:val="single" w:color="F79646" w:themeColor="accent6" w:space="0"/>
        </w:tcBorders>
      </w:tcPr>
    </w:tblStylePr>
    <w:tblStylePr w:type="lastRow">
      <w:pPr>
        <w:spacing w:before="0" w:after="0" w:lineRule="auto"/>
      </w:pPr>
      <w:rPr>
        <w:rFonts w:asciiTheme="majorHAnsi" w:hAnsiTheme="majorHAnsi" w:eastAsiaTheme="majorEastAsia" w:cstheme="majorBidi"/>
        <w:b/>
        <w:bCs/>
      </w:rPr>
      <w:tblPr/>
      <w:tcPr>
        <w:tcBorders>
          <w:top w:val="double" w:color="F79646" w:themeColor="accent6" w:space="0"/>
          <w:left w:val="single" w:color="F79646" w:themeColor="accent6" w:space="0"/>
          <w:bottom w:val="single" w:color="F79646" w:themeColor="accent6" w:space="0"/>
          <w:right w:val="single" w:color="F79646" w:themeColor="accent6" w:space="0"/>
          <w:insideH w:val="nil"/>
          <w:insideV w:val="single" w:color="F79646" w:themeColor="accent6"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pace="0"/>
          <w:left w:val="single" w:color="F79646" w:themeColor="accent6" w:space="0"/>
          <w:bottom w:val="single" w:color="F79646" w:themeColor="accent6" w:space="0"/>
          <w:right w:val="single" w:color="F79646" w:themeColor="accent6" w:space="0"/>
        </w:tcBorders>
      </w:tcPr>
    </w:tblStylePr>
    <w:tblStylePr w:type="band1Vert">
      <w:tblPr/>
      <w:tcPr>
        <w:tcBorders>
          <w:top w:val="single" w:color="F79646" w:themeColor="accent6" w:space="0"/>
          <w:left w:val="single" w:color="F79646" w:themeColor="accent6" w:space="0"/>
          <w:bottom w:val="single" w:color="F79646" w:themeColor="accent6" w:space="0"/>
          <w:right w:val="single" w:color="F79646" w:themeColor="accent6" w:space="0"/>
        </w:tcBorders>
        <w:shd w:val="clear" w:color="auto" w:themeFill="accent6" w:fill="FDE4D0" w:themeFillTint="3F"/>
      </w:tcPr>
    </w:tblStylePr>
    <w:tblStylePr w:type="band1Horz">
      <w:tblPr/>
      <w:tcPr>
        <w:tcBorders>
          <w:top w:val="single" w:color="F79646" w:themeColor="accent6" w:space="0"/>
          <w:left w:val="single" w:color="F79646" w:themeColor="accent6" w:space="0"/>
          <w:bottom w:val="single" w:color="F79646" w:themeColor="accent6" w:space="0"/>
          <w:right w:val="single" w:color="F79646" w:themeColor="accent6" w:space="0"/>
          <w:insideV w:val="single" w:color="F79646" w:themeColor="accent6" w:space="0"/>
        </w:tcBorders>
        <w:shd w:val="clear" w:color="auto" w:themeFill="accent6" w:fill="FDE4D0" w:themeFillTint="3F"/>
      </w:tcPr>
    </w:tblStylePr>
    <w:tblStylePr w:type="band2Horz">
      <w:tblPr/>
      <w:tcPr>
        <w:tcBorders>
          <w:top w:val="single" w:color="F79646" w:themeColor="accent6" w:space="0"/>
          <w:left w:val="single" w:color="F79646" w:themeColor="accent6" w:space="0"/>
          <w:bottom w:val="single" w:color="F79646" w:themeColor="accent6" w:space="0"/>
          <w:right w:val="single" w:color="F79646" w:themeColor="accent6" w:space="0"/>
          <w:insideV w:val="single" w:color="F79646" w:themeColor="accent6" w:space="0"/>
        </w:tcBorders>
      </w:tcPr>
    </w:tblStylePr>
  </w:style>
  <w:style w:type="table" w:styleId="MediumShading1">
    <w:name w:val="Medium Shading 1"/>
    <w:basedOn w:val="TableNormal"/>
    <w:uiPriority w:val="63"/>
    <w:rsid w:val="00CB0664"/>
    <w:pPr>
      <w:spacing w:after="0" w:lineRule="auto"/>
    </w:pPr>
    <w:tblPr>
      <w:tblStyleRowBandSize w:val="1"/>
      <w:tblStyleColBandSize w:val="1"/>
      <w:tblInd w:w="0" w:type="dxa"/>
      <w:tblBorders>
        <w:top w:val="single" w:color="404040" w:themeColor="text1" w:themeTint="BF" w:space="0"/>
        <w:left w:val="single" w:color="404040" w:themeColor="text1" w:themeTint="BF" w:space="0"/>
        <w:bottom w:val="single" w:color="404040" w:themeColor="text1" w:themeTint="BF" w:space="0"/>
        <w:right w:val="single" w:color="404040" w:themeColor="text1" w:themeTint="BF" w:space="0"/>
        <w:insideH w:val="single" w:color="404040" w:themeColor="text1"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404040" w:themeColor="text1" w:themeTint="BF" w:space="0"/>
          <w:left w:val="single" w:color="404040" w:themeColor="text1" w:themeTint="BF" w:space="0"/>
          <w:bottom w:val="single" w:color="404040" w:themeColor="text1" w:themeTint="BF" w:space="0"/>
          <w:right w:val="single" w:color="404040" w:themeColor="text1" w:themeTint="BF" w:space="0"/>
          <w:insideH w:val="nil"/>
          <w:insideV w:val="nil"/>
        </w:tcBorders>
        <w:shd w:val="clear" w:color="auto" w:themeFill="text1" w:fill="000000"/>
      </w:tcPr>
    </w:tblStylePr>
    <w:tblStylePr w:type="lastRow">
      <w:pPr>
        <w:spacing w:before="0" w:after="0" w:lineRule="auto"/>
      </w:pPr>
      <w:rPr>
        <w:b/>
        <w:bCs/>
      </w:rPr>
      <w:tblPr/>
      <w:tcPr>
        <w:tcBorders>
          <w:top w:val="double" w:color="404040" w:themeColor="text1" w:themeTint="BF" w:space="0"/>
          <w:left w:val="single" w:color="404040" w:themeColor="text1" w:themeTint="BF" w:space="0"/>
          <w:bottom w:val="single" w:color="404040" w:themeColor="text1" w:themeTint="BF" w:space="0"/>
          <w:right w:val="single" w:color="404040" w:themeColor="text1" w:themeTint="BF" w:space="0"/>
          <w:insideH w:val="nil"/>
          <w:insideV w:val="nil"/>
        </w:tcBorders>
      </w:tcPr>
    </w:tblStylePr>
    <w:tblStylePr w:type="firstCol">
      <w:rPr>
        <w:b/>
        <w:bCs/>
      </w:rPr>
    </w:tblStylePr>
    <w:tblStylePr w:type="lastCol">
      <w:rPr>
        <w:b/>
        <w:bCs/>
      </w:rPr>
    </w:tblStylePr>
    <w:tblStylePr w:type="band1Vert">
      <w:tblPr/>
      <w:tcPr>
        <w:shd w:val="clear" w:color="auto" w:themeFill="text1" w:fill="C0C0C0" w:themeFillTint="3F"/>
      </w:tcPr>
    </w:tblStylePr>
    <w:tblStylePr w:type="band1Horz">
      <w:tblPr/>
      <w:tcPr>
        <w:tcBorders>
          <w:insideH w:val="nil"/>
          <w:insideV w:val="nil"/>
        </w:tcBorders>
        <w:shd w:val="clear" w:color="auto" w:themeFill="text1" w:fill="C0C0C0"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Rule="auto"/>
    </w:pPr>
    <w:tblPr>
      <w:tblStyleRowBandSize w:val="1"/>
      <w:tblStyleColBandSize w:val="1"/>
      <w:tblInd w:w="0" w:type="dxa"/>
      <w:tblBorders>
        <w:top w:val="single" w:color="7BA0CD" w:themeColor="accent1" w:themeTint="BF" w:space="0"/>
        <w:left w:val="single" w:color="7BA0CD" w:themeColor="accent1" w:themeTint="BF" w:space="0"/>
        <w:bottom w:val="single" w:color="7BA0CD" w:themeColor="accent1" w:themeTint="BF" w:space="0"/>
        <w:right w:val="single" w:color="7BA0CD" w:themeColor="accent1" w:themeTint="BF" w:space="0"/>
        <w:insideH w:val="single" w:color="7BA0CD" w:themeColor="accent1"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7BA0CD" w:themeColor="accent1" w:themeTint="BF" w:space="0"/>
          <w:left w:val="single" w:color="7BA0CD" w:themeColor="accent1" w:themeTint="BF" w:space="0"/>
          <w:bottom w:val="single" w:color="7BA0CD" w:themeColor="accent1" w:themeTint="BF" w:space="0"/>
          <w:right w:val="single" w:color="7BA0CD" w:themeColor="accent1" w:themeTint="BF" w:space="0"/>
          <w:insideH w:val="nil"/>
          <w:insideV w:val="nil"/>
        </w:tcBorders>
        <w:shd w:val="clear" w:color="auto" w:themeFill="accent1" w:fill="4F81BD"/>
      </w:tcPr>
    </w:tblStylePr>
    <w:tblStylePr w:type="lastRow">
      <w:pPr>
        <w:spacing w:before="0" w:after="0" w:lineRule="auto"/>
      </w:pPr>
      <w:rPr>
        <w:b/>
        <w:bCs/>
      </w:rPr>
      <w:tblPr/>
      <w:tcPr>
        <w:tcBorders>
          <w:top w:val="double" w:color="7BA0CD" w:themeColor="accent1" w:themeTint="BF" w:space="0"/>
          <w:left w:val="single" w:color="7BA0CD" w:themeColor="accent1" w:themeTint="BF" w:space="0"/>
          <w:bottom w:val="single" w:color="7BA0CD" w:themeColor="accent1" w:themeTint="BF" w:space="0"/>
          <w:right w:val="single" w:color="7BA0CD" w:themeColor="accent1" w:themeTint="BF" w:space="0"/>
          <w:insideH w:val="nil"/>
          <w:insideV w:val="nil"/>
        </w:tcBorders>
      </w:tcPr>
    </w:tblStylePr>
    <w:tblStylePr w:type="firstCol">
      <w:rPr>
        <w:b/>
        <w:bCs/>
      </w:rPr>
    </w:tblStylePr>
    <w:tblStylePr w:type="lastCol">
      <w:rPr>
        <w:b/>
        <w:bCs/>
      </w:rPr>
    </w:tblStylePr>
    <w:tblStylePr w:type="band1Vert">
      <w:tblPr/>
      <w:tcPr>
        <w:shd w:val="clear" w:color="auto" w:themeFill="accent1" w:fill="D3DFEE" w:themeFillTint="3F"/>
      </w:tcPr>
    </w:tblStylePr>
    <w:tblStylePr w:type="band1Horz">
      <w:tblPr/>
      <w:tcPr>
        <w:tcBorders>
          <w:insideH w:val="nil"/>
          <w:insideV w:val="nil"/>
        </w:tcBorders>
        <w:shd w:val="clear" w:color="auto" w:themeFill="accent1" w:fill="D3DFEE"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Rule="auto"/>
    </w:pPr>
    <w:tblPr>
      <w:tblStyleRowBandSize w:val="1"/>
      <w:tblStyleColBandSize w:val="1"/>
      <w:tblInd w:w="0" w:type="dxa"/>
      <w:tblBorders>
        <w:top w:val="single" w:color="CF7B79" w:themeColor="accent2" w:themeTint="BF" w:space="0"/>
        <w:left w:val="single" w:color="CF7B79" w:themeColor="accent2" w:themeTint="BF" w:space="0"/>
        <w:bottom w:val="single" w:color="CF7B79" w:themeColor="accent2" w:themeTint="BF" w:space="0"/>
        <w:right w:val="single" w:color="CF7B79" w:themeColor="accent2" w:themeTint="BF" w:space="0"/>
        <w:insideH w:val="single" w:color="CF7B79" w:themeColor="accent2"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CF7B79" w:themeColor="accent2" w:themeTint="BF" w:space="0"/>
          <w:left w:val="single" w:color="CF7B79" w:themeColor="accent2" w:themeTint="BF" w:space="0"/>
          <w:bottom w:val="single" w:color="CF7B79" w:themeColor="accent2" w:themeTint="BF" w:space="0"/>
          <w:right w:val="single" w:color="CF7B79" w:themeColor="accent2" w:themeTint="BF" w:space="0"/>
          <w:insideH w:val="nil"/>
          <w:insideV w:val="nil"/>
        </w:tcBorders>
        <w:shd w:val="clear" w:color="auto" w:themeFill="accent2" w:fill="C0504D"/>
      </w:tcPr>
    </w:tblStylePr>
    <w:tblStylePr w:type="lastRow">
      <w:pPr>
        <w:spacing w:before="0" w:after="0" w:lineRule="auto"/>
      </w:pPr>
      <w:rPr>
        <w:b/>
        <w:bCs/>
      </w:rPr>
      <w:tblPr/>
      <w:tcPr>
        <w:tcBorders>
          <w:top w:val="double" w:color="CF7B79" w:themeColor="accent2" w:themeTint="BF" w:space="0"/>
          <w:left w:val="single" w:color="CF7B79" w:themeColor="accent2" w:themeTint="BF" w:space="0"/>
          <w:bottom w:val="single" w:color="CF7B79" w:themeColor="accent2" w:themeTint="BF" w:space="0"/>
          <w:right w:val="single" w:color="CF7B79" w:themeColor="accent2" w:themeTint="BF" w:space="0"/>
          <w:insideH w:val="nil"/>
          <w:insideV w:val="nil"/>
        </w:tcBorders>
      </w:tcPr>
    </w:tblStylePr>
    <w:tblStylePr w:type="firstCol">
      <w:rPr>
        <w:b/>
        <w:bCs/>
      </w:rPr>
    </w:tblStylePr>
    <w:tblStylePr w:type="lastCol">
      <w:rPr>
        <w:b/>
        <w:bCs/>
      </w:rPr>
    </w:tblStylePr>
    <w:tblStylePr w:type="band1Vert">
      <w:tblPr/>
      <w:tcPr>
        <w:shd w:val="clear" w:color="auto" w:themeFill="accent2" w:fill="EFD3D2" w:themeFillTint="3F"/>
      </w:tcPr>
    </w:tblStylePr>
    <w:tblStylePr w:type="band1Horz">
      <w:tblPr/>
      <w:tcPr>
        <w:tcBorders>
          <w:insideH w:val="nil"/>
          <w:insideV w:val="nil"/>
        </w:tcBorders>
        <w:shd w:val="clear" w:color="auto" w:themeFill="accent2" w:fill="EFD3D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Rule="auto"/>
    </w:pPr>
    <w:tblPr>
      <w:tblStyleRowBandSize w:val="1"/>
      <w:tblStyleColBandSize w:val="1"/>
      <w:tblInd w:w="0" w:type="dxa"/>
      <w:tblBorders>
        <w:top w:val="single" w:color="B3CC82" w:themeColor="accent3" w:themeTint="BF" w:space="0"/>
        <w:left w:val="single" w:color="B3CC82" w:themeColor="accent3" w:themeTint="BF" w:space="0"/>
        <w:bottom w:val="single" w:color="B3CC82" w:themeColor="accent3" w:themeTint="BF" w:space="0"/>
        <w:right w:val="single" w:color="B3CC82" w:themeColor="accent3" w:themeTint="BF" w:space="0"/>
        <w:insideH w:val="single" w:color="B3CC82" w:themeColor="accent3"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B3CC82" w:themeColor="accent3" w:themeTint="BF" w:space="0"/>
          <w:left w:val="single" w:color="B3CC82" w:themeColor="accent3" w:themeTint="BF" w:space="0"/>
          <w:bottom w:val="single" w:color="B3CC82" w:themeColor="accent3" w:themeTint="BF" w:space="0"/>
          <w:right w:val="single" w:color="B3CC82" w:themeColor="accent3" w:themeTint="BF" w:space="0"/>
          <w:insideH w:val="nil"/>
          <w:insideV w:val="nil"/>
        </w:tcBorders>
        <w:shd w:val="clear" w:color="auto" w:themeFill="accent3" w:fill="9BBB59"/>
      </w:tcPr>
    </w:tblStylePr>
    <w:tblStylePr w:type="lastRow">
      <w:pPr>
        <w:spacing w:before="0" w:after="0" w:lineRule="auto"/>
      </w:pPr>
      <w:rPr>
        <w:b/>
        <w:bCs/>
      </w:rPr>
      <w:tblPr/>
      <w:tcPr>
        <w:tcBorders>
          <w:top w:val="double" w:color="B3CC82" w:themeColor="accent3" w:themeTint="BF" w:space="0"/>
          <w:left w:val="single" w:color="B3CC82" w:themeColor="accent3" w:themeTint="BF" w:space="0"/>
          <w:bottom w:val="single" w:color="B3CC82" w:themeColor="accent3" w:themeTint="BF" w:space="0"/>
          <w:right w:val="single" w:color="B3CC82" w:themeColor="accent3" w:themeTint="BF" w:space="0"/>
          <w:insideH w:val="nil"/>
          <w:insideV w:val="nil"/>
        </w:tcBorders>
      </w:tcPr>
    </w:tblStylePr>
    <w:tblStylePr w:type="firstCol">
      <w:rPr>
        <w:b/>
        <w:bCs/>
      </w:rPr>
    </w:tblStylePr>
    <w:tblStylePr w:type="lastCol">
      <w:rPr>
        <w:b/>
        <w:bCs/>
      </w:rPr>
    </w:tblStylePr>
    <w:tblStylePr w:type="band1Vert">
      <w:tblPr/>
      <w:tcPr>
        <w:shd w:val="clear" w:color="auto" w:themeFill="accent3" w:fill="E6EED5" w:themeFillTint="3F"/>
      </w:tcPr>
    </w:tblStylePr>
    <w:tblStylePr w:type="band1Horz">
      <w:tblPr/>
      <w:tcPr>
        <w:tcBorders>
          <w:insideH w:val="nil"/>
          <w:insideV w:val="nil"/>
        </w:tcBorders>
        <w:shd w:val="clear" w:color="auto" w:themeFill="accent3" w:fill="E6EED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Rule="auto"/>
    </w:pPr>
    <w:tblPr>
      <w:tblStyleRowBandSize w:val="1"/>
      <w:tblStyleColBandSize w:val="1"/>
      <w:tblInd w:w="0" w:type="dxa"/>
      <w:tblBorders>
        <w:top w:val="single" w:color="9F8AB9" w:themeColor="accent4" w:themeTint="BF" w:space="0"/>
        <w:left w:val="single" w:color="9F8AB9" w:themeColor="accent4" w:themeTint="BF" w:space="0"/>
        <w:bottom w:val="single" w:color="9F8AB9" w:themeColor="accent4" w:themeTint="BF" w:space="0"/>
        <w:right w:val="single" w:color="9F8AB9" w:themeColor="accent4" w:themeTint="BF" w:space="0"/>
        <w:insideH w:val="single" w:color="9F8AB9" w:themeColor="accent4"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9F8AB9" w:themeColor="accent4" w:themeTint="BF" w:space="0"/>
          <w:left w:val="single" w:color="9F8AB9" w:themeColor="accent4" w:themeTint="BF" w:space="0"/>
          <w:bottom w:val="single" w:color="9F8AB9" w:themeColor="accent4" w:themeTint="BF" w:space="0"/>
          <w:right w:val="single" w:color="9F8AB9" w:themeColor="accent4" w:themeTint="BF" w:space="0"/>
          <w:insideH w:val="nil"/>
          <w:insideV w:val="nil"/>
        </w:tcBorders>
        <w:shd w:val="clear" w:color="auto" w:themeFill="accent4" w:fill="8064A2"/>
      </w:tcPr>
    </w:tblStylePr>
    <w:tblStylePr w:type="lastRow">
      <w:pPr>
        <w:spacing w:before="0" w:after="0" w:lineRule="auto"/>
      </w:pPr>
      <w:rPr>
        <w:b/>
        <w:bCs/>
      </w:rPr>
      <w:tblPr/>
      <w:tcPr>
        <w:tcBorders>
          <w:top w:val="double" w:color="9F8AB9" w:themeColor="accent4" w:themeTint="BF" w:space="0"/>
          <w:left w:val="single" w:color="9F8AB9" w:themeColor="accent4" w:themeTint="BF" w:space="0"/>
          <w:bottom w:val="single" w:color="9F8AB9" w:themeColor="accent4" w:themeTint="BF" w:space="0"/>
          <w:right w:val="single" w:color="9F8AB9" w:themeColor="accent4" w:themeTint="BF" w:space="0"/>
          <w:insideH w:val="nil"/>
          <w:insideV w:val="nil"/>
        </w:tcBorders>
      </w:tcPr>
    </w:tblStylePr>
    <w:tblStylePr w:type="firstCol">
      <w:rPr>
        <w:b/>
        <w:bCs/>
      </w:rPr>
    </w:tblStylePr>
    <w:tblStylePr w:type="lastCol">
      <w:rPr>
        <w:b/>
        <w:bCs/>
      </w:rPr>
    </w:tblStylePr>
    <w:tblStylePr w:type="band1Vert">
      <w:tblPr/>
      <w:tcPr>
        <w:shd w:val="clear" w:color="auto" w:themeFill="accent4" w:fill="DFD8E8" w:themeFillTint="3F"/>
      </w:tcPr>
    </w:tblStylePr>
    <w:tblStylePr w:type="band1Horz">
      <w:tblPr/>
      <w:tcPr>
        <w:tcBorders>
          <w:insideH w:val="nil"/>
          <w:insideV w:val="nil"/>
        </w:tcBorders>
        <w:shd w:val="clear" w:color="auto" w:themeFill="accent4" w:fill="DFD8E8"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Rule="auto"/>
    </w:pPr>
    <w:tblPr>
      <w:tblStyleRowBandSize w:val="1"/>
      <w:tblStyleColBandSize w:val="1"/>
      <w:tblInd w:w="0" w:type="dxa"/>
      <w:tblBorders>
        <w:top w:val="single" w:color="78C0D4" w:themeColor="accent5" w:themeTint="BF" w:space="0"/>
        <w:left w:val="single" w:color="78C0D4" w:themeColor="accent5" w:themeTint="BF" w:space="0"/>
        <w:bottom w:val="single" w:color="78C0D4" w:themeColor="accent5" w:themeTint="BF" w:space="0"/>
        <w:right w:val="single" w:color="78C0D4" w:themeColor="accent5" w:themeTint="BF" w:space="0"/>
        <w:insideH w:val="single" w:color="78C0D4" w:themeColor="accent5"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78C0D4" w:themeColor="accent5" w:themeTint="BF" w:space="0"/>
          <w:left w:val="single" w:color="78C0D4" w:themeColor="accent5" w:themeTint="BF" w:space="0"/>
          <w:bottom w:val="single" w:color="78C0D4" w:themeColor="accent5" w:themeTint="BF" w:space="0"/>
          <w:right w:val="single" w:color="78C0D4" w:themeColor="accent5" w:themeTint="BF" w:space="0"/>
          <w:insideH w:val="nil"/>
          <w:insideV w:val="nil"/>
        </w:tcBorders>
        <w:shd w:val="clear" w:color="auto" w:themeFill="accent5" w:fill="4BACC6"/>
      </w:tcPr>
    </w:tblStylePr>
    <w:tblStylePr w:type="lastRow">
      <w:pPr>
        <w:spacing w:before="0" w:after="0" w:lineRule="auto"/>
      </w:pPr>
      <w:rPr>
        <w:b/>
        <w:bCs/>
      </w:rPr>
      <w:tblPr/>
      <w:tcPr>
        <w:tcBorders>
          <w:top w:val="double" w:color="78C0D4" w:themeColor="accent5" w:themeTint="BF" w:space="0"/>
          <w:left w:val="single" w:color="78C0D4" w:themeColor="accent5" w:themeTint="BF" w:space="0"/>
          <w:bottom w:val="single" w:color="78C0D4" w:themeColor="accent5" w:themeTint="BF" w:space="0"/>
          <w:right w:val="single" w:color="78C0D4" w:themeColor="accent5" w:themeTint="BF" w:space="0"/>
          <w:insideH w:val="nil"/>
          <w:insideV w:val="nil"/>
        </w:tcBorders>
      </w:tcPr>
    </w:tblStylePr>
    <w:tblStylePr w:type="firstCol">
      <w:rPr>
        <w:b/>
        <w:bCs/>
      </w:rPr>
    </w:tblStylePr>
    <w:tblStylePr w:type="lastCol">
      <w:rPr>
        <w:b/>
        <w:bCs/>
      </w:rPr>
    </w:tblStylePr>
    <w:tblStylePr w:type="band1Vert">
      <w:tblPr/>
      <w:tcPr>
        <w:shd w:val="clear" w:color="auto" w:themeFill="accent5" w:fill="D2EAF1" w:themeFillTint="3F"/>
      </w:tcPr>
    </w:tblStylePr>
    <w:tblStylePr w:type="band1Horz">
      <w:tblPr/>
      <w:tcPr>
        <w:tcBorders>
          <w:insideH w:val="nil"/>
          <w:insideV w:val="nil"/>
        </w:tcBorders>
        <w:shd w:val="clear" w:color="auto" w:themeFill="accent5" w:fill="D2EAF1"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Rule="auto"/>
    </w:pPr>
    <w:tblPr>
      <w:tblStyleRowBandSize w:val="1"/>
      <w:tblStyleColBandSize w:val="1"/>
      <w:tblInd w:w="0" w:type="dxa"/>
      <w:tblBorders>
        <w:top w:val="single" w:color="F9B074" w:themeColor="accent6" w:themeTint="BF" w:space="0"/>
        <w:left w:val="single" w:color="F9B074" w:themeColor="accent6" w:themeTint="BF" w:space="0"/>
        <w:bottom w:val="single" w:color="F9B074" w:themeColor="accent6" w:themeTint="BF" w:space="0"/>
        <w:right w:val="single" w:color="F9B074" w:themeColor="accent6" w:themeTint="BF" w:space="0"/>
        <w:insideH w:val="single" w:color="F9B074" w:themeColor="accent6" w:themeTint="BF"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F9B074" w:themeColor="accent6" w:themeTint="BF" w:space="0"/>
          <w:left w:val="single" w:color="F9B074" w:themeColor="accent6" w:themeTint="BF" w:space="0"/>
          <w:bottom w:val="single" w:color="F9B074" w:themeColor="accent6" w:themeTint="BF" w:space="0"/>
          <w:right w:val="single" w:color="F9B074" w:themeColor="accent6" w:themeTint="BF" w:space="0"/>
          <w:insideH w:val="nil"/>
          <w:insideV w:val="nil"/>
        </w:tcBorders>
        <w:shd w:val="clear" w:color="auto" w:themeFill="accent6" w:fill="F79646"/>
      </w:tcPr>
    </w:tblStylePr>
    <w:tblStylePr w:type="lastRow">
      <w:pPr>
        <w:spacing w:before="0" w:after="0" w:lineRule="auto"/>
      </w:pPr>
      <w:rPr>
        <w:b/>
        <w:bCs/>
      </w:rPr>
      <w:tblPr/>
      <w:tcPr>
        <w:tcBorders>
          <w:top w:val="double" w:color="F9B074" w:themeColor="accent6" w:themeTint="BF" w:space="0"/>
          <w:left w:val="single" w:color="F9B074" w:themeColor="accent6" w:themeTint="BF" w:space="0"/>
          <w:bottom w:val="single" w:color="F9B074" w:themeColor="accent6" w:themeTint="BF" w:space="0"/>
          <w:right w:val="single" w:color="F9B074" w:themeColor="accent6" w:themeTint="BF" w:space="0"/>
          <w:insideH w:val="nil"/>
          <w:insideV w:val="nil"/>
        </w:tcBorders>
      </w:tcPr>
    </w:tblStylePr>
    <w:tblStylePr w:type="firstCol">
      <w:rPr>
        <w:b/>
        <w:bCs/>
      </w:rPr>
    </w:tblStylePr>
    <w:tblStylePr w:type="lastCol">
      <w:rPr>
        <w:b/>
        <w:bCs/>
      </w:rPr>
    </w:tblStylePr>
    <w:tblStylePr w:type="band1Vert">
      <w:tblPr/>
      <w:tcPr>
        <w:shd w:val="clear" w:color="auto" w:themeFill="accent6" w:fill="FDE4D0" w:themeFillTint="3F"/>
      </w:tcPr>
    </w:tblStylePr>
    <w:tblStylePr w:type="band1Horz">
      <w:tblPr/>
      <w:tcPr>
        <w:tcBorders>
          <w:insideH w:val="nil"/>
          <w:insideV w:val="nil"/>
        </w:tcBorders>
        <w:shd w:val="clear" w:color="auto" w:themeFill="accent6" w:fill="FDE4D0"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text1" w:fill="000000"/>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text1" w:fill="000000"/>
      </w:tcPr>
    </w:tblStylePr>
    <w:tblStylePr w:type="lastCol">
      <w:rPr>
        <w:b/>
        <w:bCs/>
        <w:color w:val="FFFFFF" w:themeColor="background1"/>
      </w:rPr>
      <w:tblPr/>
      <w:tcPr>
        <w:tcBorders>
          <w:left w:val="nil"/>
          <w:right w:val="nil"/>
          <w:insideH w:val="nil"/>
          <w:insideV w:val="nil"/>
        </w:tcBorders>
        <w:shd w:val="clear" w:color="auto" w:themeFill="text1" w:fill="000000"/>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Shading2-Accent1">
    <w:name w:val="Medium Shading 2 Accent 1"/>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accent1" w:fill="4F81BD"/>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accent1" w:fill="4F81BD"/>
      </w:tcPr>
    </w:tblStylePr>
    <w:tblStylePr w:type="lastCol">
      <w:rPr>
        <w:b/>
        <w:bCs/>
        <w:color w:val="FFFFFF" w:themeColor="background1"/>
      </w:rPr>
      <w:tblPr/>
      <w:tcPr>
        <w:tcBorders>
          <w:left w:val="nil"/>
          <w:right w:val="nil"/>
          <w:insideH w:val="nil"/>
          <w:insideV w:val="nil"/>
        </w:tcBorders>
        <w:shd w:val="clear" w:color="auto" w:themeFill="accent1" w:fill="4F81BD"/>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Shading2-Accent2">
    <w:name w:val="Medium Shading 2 Accent 2"/>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accent2" w:fill="C0504D"/>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accent2" w:fill="C0504D"/>
      </w:tcPr>
    </w:tblStylePr>
    <w:tblStylePr w:type="lastCol">
      <w:rPr>
        <w:b/>
        <w:bCs/>
        <w:color w:val="FFFFFF" w:themeColor="background1"/>
      </w:rPr>
      <w:tblPr/>
      <w:tcPr>
        <w:tcBorders>
          <w:left w:val="nil"/>
          <w:right w:val="nil"/>
          <w:insideH w:val="nil"/>
          <w:insideV w:val="nil"/>
        </w:tcBorders>
        <w:shd w:val="clear" w:color="auto" w:themeFill="accent2" w:fill="C0504D"/>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Shading2-Accent3">
    <w:name w:val="Medium Shading 2 Accent 3"/>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accent3" w:fill="9BBB59"/>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accent3" w:fill="9BBB59"/>
      </w:tcPr>
    </w:tblStylePr>
    <w:tblStylePr w:type="lastCol">
      <w:rPr>
        <w:b/>
        <w:bCs/>
        <w:color w:val="FFFFFF" w:themeColor="background1"/>
      </w:rPr>
      <w:tblPr/>
      <w:tcPr>
        <w:tcBorders>
          <w:left w:val="nil"/>
          <w:right w:val="nil"/>
          <w:insideH w:val="nil"/>
          <w:insideV w:val="nil"/>
        </w:tcBorders>
        <w:shd w:val="clear" w:color="auto" w:themeFill="accent3" w:fill="9BBB59"/>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Shading2-Accent4">
    <w:name w:val="Medium Shading 2 Accent 4"/>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accent4" w:fill="8064A2"/>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accent4" w:fill="8064A2"/>
      </w:tcPr>
    </w:tblStylePr>
    <w:tblStylePr w:type="lastCol">
      <w:rPr>
        <w:b/>
        <w:bCs/>
        <w:color w:val="FFFFFF" w:themeColor="background1"/>
      </w:rPr>
      <w:tblPr/>
      <w:tcPr>
        <w:tcBorders>
          <w:left w:val="nil"/>
          <w:right w:val="nil"/>
          <w:insideH w:val="nil"/>
          <w:insideV w:val="nil"/>
        </w:tcBorders>
        <w:shd w:val="clear" w:color="auto" w:themeFill="accent4" w:fill="8064A2"/>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Shading2-Accent5">
    <w:name w:val="Medium Shading 2 Accent 5"/>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accent5" w:fill="4BACC6"/>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accent5" w:fill="4BACC6"/>
      </w:tcPr>
    </w:tblStylePr>
    <w:tblStylePr w:type="lastCol">
      <w:rPr>
        <w:b/>
        <w:bCs/>
        <w:color w:val="FFFFFF" w:themeColor="background1"/>
      </w:rPr>
      <w:tblPr/>
      <w:tcPr>
        <w:tcBorders>
          <w:left w:val="nil"/>
          <w:right w:val="nil"/>
          <w:insideH w:val="nil"/>
          <w:insideV w:val="nil"/>
        </w:tcBorders>
        <w:shd w:val="clear" w:color="auto" w:themeFill="accent5" w:fill="4BACC6"/>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Shading2-Accent6">
    <w:name w:val="Medium Shading 2 Accent 6"/>
    <w:basedOn w:val="TableNormal"/>
    <w:uiPriority w:val="64"/>
    <w:rsid w:val="00CB0664"/>
    <w:pPr>
      <w:spacing w:after="0" w:lineRule="auto"/>
    </w:pPr>
    <w:tblPr>
      <w:tblStyleRowBandSize w:val="1"/>
      <w:tblStyleColBandSize w:val="1"/>
      <w:tblInd w:w="0" w:type="dxa"/>
      <w:tblBorders>
        <w:top w:val="single" w:color="auto" w:space="0"/>
        <w:bottom w:val="single" w:color="auto" w:space="0"/>
      </w:tblBorders>
      <w:tblCellMar>
        <w:top w:w="0" w:type="dxa"/>
        <w:left w:w="108" w:type="dxa"/>
        <w:bottom w:w="0" w:type="dxa"/>
        <w:right w:w="108" w:type="dxa"/>
      </w:tblCellMar>
    </w:tblPr>
    <w:tblStylePr w:type="firstRow">
      <w:pPr>
        <w:spacing w:before="0" w:after="0" w:lineRule="auto"/>
      </w:pPr>
      <w:rPr>
        <w:b/>
        <w:bCs/>
        <w:color w:val="FFFFFF" w:themeColor="background1"/>
      </w:rPr>
      <w:tblPr/>
      <w:tcPr>
        <w:tcBorders>
          <w:top w:val="single" w:color="auto" w:space="0"/>
          <w:left w:val="nil"/>
          <w:bottom w:val="single" w:color="auto" w:space="0"/>
          <w:right w:val="nil"/>
          <w:insideH w:val="nil"/>
          <w:insideV w:val="nil"/>
        </w:tcBorders>
        <w:shd w:val="clear" w:color="auto" w:themeFill="accent6" w:fill="F79646"/>
      </w:tcPr>
    </w:tblStylePr>
    <w:tblStylePr w:type="lastRow">
      <w:pPr>
        <w:spacing w:before="0" w:after="0" w:lineRule="auto"/>
      </w:pPr>
      <w:rPr>
        <w:color w:val="auto"/>
      </w:rPr>
      <w:tblPr/>
      <w:tcPr>
        <w:tcBorders>
          <w:top w:val="double" w:color="auto" w:space="0"/>
          <w:left w:val="nil"/>
          <w:bottom w:val="single" w:color="auto" w:space="0"/>
          <w:right w:val="nil"/>
          <w:insideH w:val="nil"/>
          <w:insideV w:val="nil"/>
        </w:tcBorders>
        <w:shd w:val="clear" w:color="auto" w:themeFill="background1" w:fill="FFFFFF"/>
      </w:tcPr>
    </w:tblStylePr>
    <w:tblStylePr w:type="firstCol">
      <w:rPr>
        <w:b/>
        <w:bCs/>
        <w:color w:val="FFFFFF" w:themeColor="background1"/>
      </w:rPr>
      <w:tblPr/>
      <w:tcPr>
        <w:tcBorders>
          <w:top w:val="nil"/>
          <w:left w:val="nil"/>
          <w:bottom w:val="single" w:color="auto" w:space="0"/>
          <w:right w:val="nil"/>
          <w:insideH w:val="nil"/>
          <w:insideV w:val="nil"/>
        </w:tcBorders>
        <w:shd w:val="clear" w:color="auto" w:themeFill="accent6" w:fill="F79646"/>
      </w:tcPr>
    </w:tblStylePr>
    <w:tblStylePr w:type="lastCol">
      <w:rPr>
        <w:b/>
        <w:bCs/>
        <w:color w:val="FFFFFF" w:themeColor="background1"/>
      </w:rPr>
      <w:tblPr/>
      <w:tcPr>
        <w:tcBorders>
          <w:left w:val="nil"/>
          <w:right w:val="nil"/>
          <w:insideH w:val="nil"/>
          <w:insideV w:val="nil"/>
        </w:tcBorders>
        <w:shd w:val="clear" w:color="auto" w:themeFill="accent6" w:fill="F79646"/>
      </w:tcPr>
    </w:tblStylePr>
    <w:tblStylePr w:type="band1Vert">
      <w:tblPr/>
      <w:tcPr>
        <w:tcBorders>
          <w:left w:val="nil"/>
          <w:right w:val="nil"/>
          <w:insideH w:val="nil"/>
          <w:insideV w:val="nil"/>
        </w:tcBorders>
        <w:shd w:val="clear" w:color="auto" w:themeFill="background1" w:fill="D8D8D8" w:themeFillShade="D8"/>
      </w:tcPr>
    </w:tblStylePr>
    <w:tblStylePr w:type="band1Horz">
      <w:tblPr/>
      <w:tcPr>
        <w:shd w:val="clear" w:color="auto" w:themeFill="background1" w:fill="D8D8D8" w:themeFillShade="D8"/>
      </w:tcPr>
    </w:tblStylePr>
    <w:tblStylePr w:type="neCell">
      <w:tblPr/>
      <w:tcPr>
        <w:tcBorders>
          <w:top w:val="single" w:color="auto" w:space="0"/>
          <w:left w:val="nil"/>
          <w:bottom w:val="single" w:color="auto" w:space="0"/>
          <w:right w:val="nil"/>
          <w:insideH w:val="nil"/>
          <w:insideV w:val="nil"/>
        </w:tcBorders>
      </w:tcPr>
    </w:tblStylePr>
    <w:tblStylePr w:type="nwCell">
      <w:rPr>
        <w:color w:val="FFFFFF" w:themeColor="background1"/>
      </w:rPr>
      <w:tblPr/>
      <w:tcPr>
        <w:tcBorders>
          <w:top w:val="single" w:color="auto" w:space="0"/>
          <w:left w:val="nil"/>
          <w:bottom w:val="single" w:color="auto" w:space="0"/>
          <w:right w:val="nil"/>
          <w:insideH w:val="nil"/>
          <w:insideV w:val="nil"/>
        </w:tcBorders>
      </w:tcPr>
    </w:tblStylePr>
  </w:style>
  <w:style w:type="table" w:styleId="MediumList1">
    <w:name w:val="Medium List 1"/>
    <w:basedOn w:val="TableNormal"/>
    <w:uiPriority w:val="65"/>
    <w:rsid w:val="00CB0664"/>
    <w:pPr>
      <w:spacing w:after="0" w:lineRule="auto"/>
    </w:pPr>
    <w:rPr>
      <w:color w:val="000000" w:themeColor="text1"/>
    </w:rPr>
    <w:tblPr>
      <w:tblStyleRowBandSize w:val="1"/>
      <w:tblStyleColBandSize w:val="1"/>
      <w:tblInd w:w="0" w:type="dxa"/>
      <w:tblBorders>
        <w:top w:val="single" w:color="000000" w:themeColor="text1" w:space="0"/>
        <w:bottom w:val="single" w:color="000000" w:themeColor="text1"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pace="0"/>
        </w:tcBorders>
      </w:tcPr>
    </w:tblStylePr>
    <w:tblStylePr w:type="lastRow">
      <w:rPr>
        <w:b/>
        <w:bCs/>
        <w:color w:val="1F497D" w:themeColor="text2"/>
      </w:rPr>
      <w:tblPr/>
      <w:tcPr>
        <w:tcBorders>
          <w:top w:val="single" w:color="000000" w:themeColor="text1" w:space="0"/>
          <w:bottom w:val="single" w:color="000000" w:themeColor="text1" w:space="0"/>
        </w:tcBorders>
      </w:tcPr>
    </w:tblStylePr>
    <w:tblStylePr w:type="firstCol">
      <w:rPr>
        <w:b/>
        <w:bCs/>
      </w:rPr>
    </w:tblStylePr>
    <w:tblStylePr w:type="lastCol">
      <w:rPr>
        <w:b/>
        <w:bCs/>
      </w:rPr>
      <w:tblPr/>
      <w:tcPr>
        <w:tcBorders>
          <w:top w:val="single" w:color="000000" w:themeColor="text1" w:space="0"/>
          <w:bottom w:val="single" w:color="000000" w:themeColor="text1" w:space="0"/>
        </w:tcBorders>
      </w:tcPr>
    </w:tblStylePr>
    <w:tblStylePr w:type="band1Vert">
      <w:tblPr/>
      <w:tcPr>
        <w:shd w:val="clear" w:color="auto" w:themeFill="text1" w:fill="C0C0C0" w:themeFillTint="3F"/>
      </w:tcPr>
    </w:tblStylePr>
    <w:tblStylePr w:type="band1Horz">
      <w:tblPr/>
      <w:tcPr>
        <w:shd w:val="clear" w:color="auto" w:themeFill="text1" w:fill="C0C0C0" w:themeFillTint="3F"/>
      </w:tcPr>
    </w:tblStylePr>
  </w:style>
  <w:style w:type="table" w:styleId="MediumList1-Accent1">
    <w:name w:val="Medium List 1 Accent 1"/>
    <w:basedOn w:val="TableNormal"/>
    <w:uiPriority w:val="65"/>
    <w:rsid w:val="00CB0664"/>
    <w:pPr>
      <w:spacing w:after="0" w:lineRule="auto"/>
    </w:pPr>
    <w:rPr>
      <w:color w:val="000000" w:themeColor="text1"/>
    </w:rPr>
    <w:tblPr>
      <w:tblStyleRowBandSize w:val="1"/>
      <w:tblStyleColBandSize w:val="1"/>
      <w:tblInd w:w="0" w:type="dxa"/>
      <w:tblBorders>
        <w:top w:val="single" w:color="4F81BD" w:themeColor="accent1" w:space="0"/>
        <w:bottom w:val="single" w:color="4F81BD" w:themeColor="accent1"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pace="0"/>
        </w:tcBorders>
      </w:tcPr>
    </w:tblStylePr>
    <w:tblStylePr w:type="lastRow">
      <w:rPr>
        <w:b/>
        <w:bCs/>
        <w:color w:val="1F497D" w:themeColor="text2"/>
      </w:rPr>
      <w:tblPr/>
      <w:tcPr>
        <w:tcBorders>
          <w:top w:val="single" w:color="4F81BD" w:themeColor="accent1" w:space="0"/>
          <w:bottom w:val="single" w:color="4F81BD" w:themeColor="accent1" w:space="0"/>
        </w:tcBorders>
      </w:tcPr>
    </w:tblStylePr>
    <w:tblStylePr w:type="firstCol">
      <w:rPr>
        <w:b/>
        <w:bCs/>
      </w:rPr>
    </w:tblStylePr>
    <w:tblStylePr w:type="lastCol">
      <w:rPr>
        <w:b/>
        <w:bCs/>
      </w:rPr>
      <w:tblPr/>
      <w:tcPr>
        <w:tcBorders>
          <w:top w:val="single" w:color="4F81BD" w:themeColor="accent1" w:space="0"/>
          <w:bottom w:val="single" w:color="4F81BD" w:themeColor="accent1" w:space="0"/>
        </w:tcBorders>
      </w:tcPr>
    </w:tblStylePr>
    <w:tblStylePr w:type="band1Vert">
      <w:tblPr/>
      <w:tcPr>
        <w:shd w:val="clear" w:color="auto" w:themeFill="accent1" w:fill="D3DFEE" w:themeFillTint="3F"/>
      </w:tcPr>
    </w:tblStylePr>
    <w:tblStylePr w:type="band1Horz">
      <w:tblPr/>
      <w:tcPr>
        <w:shd w:val="clear" w:color="auto" w:themeFill="accent1" w:fill="D3DFEE" w:themeFillTint="3F"/>
      </w:tcPr>
    </w:tblStylePr>
  </w:style>
  <w:style w:type="table" w:styleId="MediumList1-Accent2">
    <w:name w:val="Medium List 1 Accent 2"/>
    <w:basedOn w:val="TableNormal"/>
    <w:uiPriority w:val="65"/>
    <w:rsid w:val="00CB0664"/>
    <w:pPr>
      <w:spacing w:after="0" w:lineRule="auto"/>
    </w:pPr>
    <w:rPr>
      <w:color w:val="000000" w:themeColor="text1"/>
    </w:rPr>
    <w:tblPr>
      <w:tblStyleRowBandSize w:val="1"/>
      <w:tblStyleColBandSize w:val="1"/>
      <w:tblInd w:w="0" w:type="dxa"/>
      <w:tblBorders>
        <w:top w:val="single" w:color="C0504D" w:themeColor="accent2" w:space="0"/>
        <w:bottom w:val="single" w:color="C0504D" w:themeColor="accent2"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pace="0"/>
        </w:tcBorders>
      </w:tcPr>
    </w:tblStylePr>
    <w:tblStylePr w:type="lastRow">
      <w:rPr>
        <w:b/>
        <w:bCs/>
        <w:color w:val="1F497D" w:themeColor="text2"/>
      </w:rPr>
      <w:tblPr/>
      <w:tcPr>
        <w:tcBorders>
          <w:top w:val="single" w:color="C0504D" w:themeColor="accent2" w:space="0"/>
          <w:bottom w:val="single" w:color="C0504D" w:themeColor="accent2" w:space="0"/>
        </w:tcBorders>
      </w:tcPr>
    </w:tblStylePr>
    <w:tblStylePr w:type="firstCol">
      <w:rPr>
        <w:b/>
        <w:bCs/>
      </w:rPr>
    </w:tblStylePr>
    <w:tblStylePr w:type="lastCol">
      <w:rPr>
        <w:b/>
        <w:bCs/>
      </w:rPr>
      <w:tblPr/>
      <w:tcPr>
        <w:tcBorders>
          <w:top w:val="single" w:color="C0504D" w:themeColor="accent2" w:space="0"/>
          <w:bottom w:val="single" w:color="C0504D" w:themeColor="accent2" w:space="0"/>
        </w:tcBorders>
      </w:tcPr>
    </w:tblStylePr>
    <w:tblStylePr w:type="band1Vert">
      <w:tblPr/>
      <w:tcPr>
        <w:shd w:val="clear" w:color="auto" w:themeFill="accent2" w:fill="EFD3D2" w:themeFillTint="3F"/>
      </w:tcPr>
    </w:tblStylePr>
    <w:tblStylePr w:type="band1Horz">
      <w:tblPr/>
      <w:tcPr>
        <w:shd w:val="clear" w:color="auto" w:themeFill="accent2" w:fill="EFD3D2" w:themeFillTint="3F"/>
      </w:tcPr>
    </w:tblStylePr>
  </w:style>
  <w:style w:type="table" w:styleId="MediumList1-Accent3">
    <w:name w:val="Medium List 1 Accent 3"/>
    <w:basedOn w:val="TableNormal"/>
    <w:uiPriority w:val="65"/>
    <w:rsid w:val="00CB0664"/>
    <w:pPr>
      <w:spacing w:after="0" w:lineRule="auto"/>
    </w:pPr>
    <w:rPr>
      <w:color w:val="000000" w:themeColor="text1"/>
    </w:rPr>
    <w:tblPr>
      <w:tblStyleRowBandSize w:val="1"/>
      <w:tblStyleColBandSize w:val="1"/>
      <w:tblInd w:w="0" w:type="dxa"/>
      <w:tblBorders>
        <w:top w:val="single" w:color="9BBB59" w:themeColor="accent3" w:space="0"/>
        <w:bottom w:val="single" w:color="9BBB59" w:themeColor="accent3"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pace="0"/>
        </w:tcBorders>
      </w:tcPr>
    </w:tblStylePr>
    <w:tblStylePr w:type="lastRow">
      <w:rPr>
        <w:b/>
        <w:bCs/>
        <w:color w:val="1F497D" w:themeColor="text2"/>
      </w:rPr>
      <w:tblPr/>
      <w:tcPr>
        <w:tcBorders>
          <w:top w:val="single" w:color="9BBB59" w:themeColor="accent3" w:space="0"/>
          <w:bottom w:val="single" w:color="9BBB59" w:themeColor="accent3" w:space="0"/>
        </w:tcBorders>
      </w:tcPr>
    </w:tblStylePr>
    <w:tblStylePr w:type="firstCol">
      <w:rPr>
        <w:b/>
        <w:bCs/>
      </w:rPr>
    </w:tblStylePr>
    <w:tblStylePr w:type="lastCol">
      <w:rPr>
        <w:b/>
        <w:bCs/>
      </w:rPr>
      <w:tblPr/>
      <w:tcPr>
        <w:tcBorders>
          <w:top w:val="single" w:color="9BBB59" w:themeColor="accent3" w:space="0"/>
          <w:bottom w:val="single" w:color="9BBB59" w:themeColor="accent3" w:space="0"/>
        </w:tcBorders>
      </w:tcPr>
    </w:tblStylePr>
    <w:tblStylePr w:type="band1Vert">
      <w:tblPr/>
      <w:tcPr>
        <w:shd w:val="clear" w:color="auto" w:themeFill="accent3" w:fill="E6EED5" w:themeFillTint="3F"/>
      </w:tcPr>
    </w:tblStylePr>
    <w:tblStylePr w:type="band1Horz">
      <w:tblPr/>
      <w:tcPr>
        <w:shd w:val="clear" w:color="auto" w:themeFill="accent3" w:fill="E6EED5" w:themeFillTint="3F"/>
      </w:tcPr>
    </w:tblStylePr>
  </w:style>
  <w:style w:type="table" w:styleId="MediumList1-Accent4">
    <w:name w:val="Medium List 1 Accent 4"/>
    <w:basedOn w:val="TableNormal"/>
    <w:uiPriority w:val="65"/>
    <w:rsid w:val="00CB0664"/>
    <w:pPr>
      <w:spacing w:after="0" w:lineRule="auto"/>
    </w:pPr>
    <w:rPr>
      <w:color w:val="000000" w:themeColor="text1"/>
    </w:rPr>
    <w:tblPr>
      <w:tblStyleRowBandSize w:val="1"/>
      <w:tblStyleColBandSize w:val="1"/>
      <w:tblInd w:w="0" w:type="dxa"/>
      <w:tblBorders>
        <w:top w:val="single" w:color="8064A2" w:themeColor="accent4" w:space="0"/>
        <w:bottom w:val="single" w:color="8064A2" w:themeColor="accent4"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pace="0"/>
        </w:tcBorders>
      </w:tcPr>
    </w:tblStylePr>
    <w:tblStylePr w:type="lastRow">
      <w:rPr>
        <w:b/>
        <w:bCs/>
        <w:color w:val="1F497D" w:themeColor="text2"/>
      </w:rPr>
      <w:tblPr/>
      <w:tcPr>
        <w:tcBorders>
          <w:top w:val="single" w:color="8064A2" w:themeColor="accent4" w:space="0"/>
          <w:bottom w:val="single" w:color="8064A2" w:themeColor="accent4" w:space="0"/>
        </w:tcBorders>
      </w:tcPr>
    </w:tblStylePr>
    <w:tblStylePr w:type="firstCol">
      <w:rPr>
        <w:b/>
        <w:bCs/>
      </w:rPr>
    </w:tblStylePr>
    <w:tblStylePr w:type="lastCol">
      <w:rPr>
        <w:b/>
        <w:bCs/>
      </w:rPr>
      <w:tblPr/>
      <w:tcPr>
        <w:tcBorders>
          <w:top w:val="single" w:color="8064A2" w:themeColor="accent4" w:space="0"/>
          <w:bottom w:val="single" w:color="8064A2" w:themeColor="accent4" w:space="0"/>
        </w:tcBorders>
      </w:tcPr>
    </w:tblStylePr>
    <w:tblStylePr w:type="band1Vert">
      <w:tblPr/>
      <w:tcPr>
        <w:shd w:val="clear" w:color="auto" w:themeFill="accent4" w:fill="DFD8E8" w:themeFillTint="3F"/>
      </w:tcPr>
    </w:tblStylePr>
    <w:tblStylePr w:type="band1Horz">
      <w:tblPr/>
      <w:tcPr>
        <w:shd w:val="clear" w:color="auto" w:themeFill="accent4" w:fill="DFD8E8" w:themeFillTint="3F"/>
      </w:tcPr>
    </w:tblStylePr>
  </w:style>
  <w:style w:type="table" w:styleId="MediumList1-Accent5">
    <w:name w:val="Medium List 1 Accent 5"/>
    <w:basedOn w:val="TableNormal"/>
    <w:uiPriority w:val="65"/>
    <w:rsid w:val="00CB0664"/>
    <w:pPr>
      <w:spacing w:after="0" w:lineRule="auto"/>
    </w:pPr>
    <w:rPr>
      <w:color w:val="000000" w:themeColor="text1"/>
    </w:rPr>
    <w:tblPr>
      <w:tblStyleRowBandSize w:val="1"/>
      <w:tblStyleColBandSize w:val="1"/>
      <w:tblInd w:w="0" w:type="dxa"/>
      <w:tblBorders>
        <w:top w:val="single" w:color="4BACC6" w:themeColor="accent5" w:space="0"/>
        <w:bottom w:val="single" w:color="4BACC6" w:themeColor="accent5"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pace="0"/>
        </w:tcBorders>
      </w:tcPr>
    </w:tblStylePr>
    <w:tblStylePr w:type="lastRow">
      <w:rPr>
        <w:b/>
        <w:bCs/>
        <w:color w:val="1F497D" w:themeColor="text2"/>
      </w:rPr>
      <w:tblPr/>
      <w:tcPr>
        <w:tcBorders>
          <w:top w:val="single" w:color="4BACC6" w:themeColor="accent5" w:space="0"/>
          <w:bottom w:val="single" w:color="4BACC6" w:themeColor="accent5" w:space="0"/>
        </w:tcBorders>
      </w:tcPr>
    </w:tblStylePr>
    <w:tblStylePr w:type="firstCol">
      <w:rPr>
        <w:b/>
        <w:bCs/>
      </w:rPr>
    </w:tblStylePr>
    <w:tblStylePr w:type="lastCol">
      <w:rPr>
        <w:b/>
        <w:bCs/>
      </w:rPr>
      <w:tblPr/>
      <w:tcPr>
        <w:tcBorders>
          <w:top w:val="single" w:color="4BACC6" w:themeColor="accent5" w:space="0"/>
          <w:bottom w:val="single" w:color="4BACC6" w:themeColor="accent5" w:space="0"/>
        </w:tcBorders>
      </w:tcPr>
    </w:tblStylePr>
    <w:tblStylePr w:type="band1Vert">
      <w:tblPr/>
      <w:tcPr>
        <w:shd w:val="clear" w:color="auto" w:themeFill="accent5" w:fill="D2EAF1" w:themeFillTint="3F"/>
      </w:tcPr>
    </w:tblStylePr>
    <w:tblStylePr w:type="band1Horz">
      <w:tblPr/>
      <w:tcPr>
        <w:shd w:val="clear" w:color="auto" w:themeFill="accent5" w:fill="D2EAF1" w:themeFillTint="3F"/>
      </w:tcPr>
    </w:tblStylePr>
  </w:style>
  <w:style w:type="table" w:styleId="MediumList1-Accent6">
    <w:name w:val="Medium List 1 Accent 6"/>
    <w:basedOn w:val="TableNormal"/>
    <w:uiPriority w:val="65"/>
    <w:rsid w:val="00CB0664"/>
    <w:pPr>
      <w:spacing w:after="0" w:lineRule="auto"/>
    </w:pPr>
    <w:rPr>
      <w:color w:val="000000" w:themeColor="text1"/>
    </w:rPr>
    <w:tblPr>
      <w:tblStyleRowBandSize w:val="1"/>
      <w:tblStyleColBandSize w:val="1"/>
      <w:tblInd w:w="0" w:type="dxa"/>
      <w:tblBorders>
        <w:top w:val="single" w:color="F79646" w:themeColor="accent6" w:space="0"/>
        <w:bottom w:val="single" w:color="F79646" w:themeColor="accent6"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pace="0"/>
        </w:tcBorders>
      </w:tcPr>
    </w:tblStylePr>
    <w:tblStylePr w:type="lastRow">
      <w:rPr>
        <w:b/>
        <w:bCs/>
        <w:color w:val="1F497D" w:themeColor="text2"/>
      </w:rPr>
      <w:tblPr/>
      <w:tcPr>
        <w:tcBorders>
          <w:top w:val="single" w:color="F79646" w:themeColor="accent6" w:space="0"/>
          <w:bottom w:val="single" w:color="F79646" w:themeColor="accent6" w:space="0"/>
        </w:tcBorders>
      </w:tcPr>
    </w:tblStylePr>
    <w:tblStylePr w:type="firstCol">
      <w:rPr>
        <w:b/>
        <w:bCs/>
      </w:rPr>
    </w:tblStylePr>
    <w:tblStylePr w:type="lastCol">
      <w:rPr>
        <w:b/>
        <w:bCs/>
      </w:rPr>
      <w:tblPr/>
      <w:tcPr>
        <w:tcBorders>
          <w:top w:val="single" w:color="F79646" w:themeColor="accent6" w:space="0"/>
          <w:bottom w:val="single" w:color="F79646" w:themeColor="accent6" w:space="0"/>
        </w:tcBorders>
      </w:tcPr>
    </w:tblStylePr>
    <w:tblStylePr w:type="band1Vert">
      <w:tblPr/>
      <w:tcPr>
        <w:shd w:val="clear" w:color="auto" w:themeFill="accent6" w:fill="FDE4D0" w:themeFillTint="3F"/>
      </w:tcPr>
    </w:tblStylePr>
    <w:tblStylePr w:type="band1Horz">
      <w:tblPr/>
      <w:tcPr>
        <w:shd w:val="clear" w:color="auto" w:themeFill="accent6" w:fill="FDE4D0" w:themeFillTint="3F"/>
      </w:tcPr>
    </w:tblStylePr>
  </w:style>
  <w:style w:type="table" w:styleId="MediumList2">
    <w:name w:val="Medium List 2"/>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pace="0"/>
        <w:left w:val="single" w:color="000000" w:themeColor="text1" w:space="0"/>
        <w:bottom w:val="single" w:color="000000" w:themeColor="text1" w:space="0"/>
        <w:right w:val="single" w:color="000000" w:themeColor="text1"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pace="0"/>
          <w:right w:val="nil"/>
          <w:insideH w:val="nil"/>
          <w:insideV w:val="nil"/>
        </w:tcBorders>
        <w:shd w:val="clear" w:color="auto" w:themeFill="background1" w:fill="FFFFFF"/>
      </w:tcPr>
    </w:tblStylePr>
    <w:tblStylePr w:type="lastRow">
      <w:tblPr/>
      <w:tcPr>
        <w:tcBorders>
          <w:top w:val="single" w:color="000000" w:themeColor="text1"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000000" w:themeColor="text1" w:space="0"/>
          <w:insideH w:val="nil"/>
          <w:insideV w:val="nil"/>
        </w:tcBorders>
        <w:shd w:val="clear" w:color="auto" w:themeFill="background1" w:fill="FFFFFF"/>
      </w:tcPr>
    </w:tblStylePr>
    <w:tblStylePr w:type="lastCol">
      <w:tblPr/>
      <w:tcPr>
        <w:tcBorders>
          <w:top w:val="nil"/>
          <w:left w:val="single" w:color="000000" w:themeColor="text1"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text1" w:fill="C0C0C0" w:themeFillTint="3F"/>
      </w:tcPr>
    </w:tblStylePr>
    <w:tblStylePr w:type="band1Horz">
      <w:tblPr/>
      <w:tcPr>
        <w:tcBorders>
          <w:top w:val="nil"/>
          <w:bottom w:val="nil"/>
          <w:insideH w:val="nil"/>
          <w:insideV w:val="nil"/>
        </w:tcBorders>
        <w:shd w:val="clear" w:color="auto" w:themeFill="text1" w:fill="C0C0C0"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pace="0"/>
        <w:left w:val="single" w:color="4F81BD" w:themeColor="accent1" w:space="0"/>
        <w:bottom w:val="single" w:color="4F81BD" w:themeColor="accent1" w:space="0"/>
        <w:right w:val="single" w:color="4F81BD" w:themeColor="accent1"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pace="0"/>
          <w:right w:val="nil"/>
          <w:insideH w:val="nil"/>
          <w:insideV w:val="nil"/>
        </w:tcBorders>
        <w:shd w:val="clear" w:color="auto" w:themeFill="background1" w:fill="FFFFFF"/>
      </w:tcPr>
    </w:tblStylePr>
    <w:tblStylePr w:type="lastRow">
      <w:tblPr/>
      <w:tcPr>
        <w:tcBorders>
          <w:top w:val="single" w:color="4F81BD" w:themeColor="accent1"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4F81BD" w:themeColor="accent1" w:space="0"/>
          <w:insideH w:val="nil"/>
          <w:insideV w:val="nil"/>
        </w:tcBorders>
        <w:shd w:val="clear" w:color="auto" w:themeFill="background1" w:fill="FFFFFF"/>
      </w:tcPr>
    </w:tblStylePr>
    <w:tblStylePr w:type="lastCol">
      <w:tblPr/>
      <w:tcPr>
        <w:tcBorders>
          <w:top w:val="nil"/>
          <w:left w:val="single" w:color="4F81BD" w:themeColor="accent1"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accent1" w:fill="D3DFEE" w:themeFillTint="3F"/>
      </w:tcPr>
    </w:tblStylePr>
    <w:tblStylePr w:type="band1Horz">
      <w:tblPr/>
      <w:tcPr>
        <w:tcBorders>
          <w:top w:val="nil"/>
          <w:bottom w:val="nil"/>
          <w:insideH w:val="nil"/>
          <w:insideV w:val="nil"/>
        </w:tcBorders>
        <w:shd w:val="clear" w:color="auto" w:themeFill="accent1" w:fill="D3DFEE"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pace="0"/>
        <w:left w:val="single" w:color="C0504D" w:themeColor="accent2" w:space="0"/>
        <w:bottom w:val="single" w:color="C0504D" w:themeColor="accent2" w:space="0"/>
        <w:right w:val="single" w:color="C0504D" w:themeColor="accent2"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pace="0"/>
          <w:right w:val="nil"/>
          <w:insideH w:val="nil"/>
          <w:insideV w:val="nil"/>
        </w:tcBorders>
        <w:shd w:val="clear" w:color="auto" w:themeFill="background1" w:fill="FFFFFF"/>
      </w:tcPr>
    </w:tblStylePr>
    <w:tblStylePr w:type="lastRow">
      <w:tblPr/>
      <w:tcPr>
        <w:tcBorders>
          <w:top w:val="single" w:color="C0504D" w:themeColor="accent2"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C0504D" w:themeColor="accent2" w:space="0"/>
          <w:insideH w:val="nil"/>
          <w:insideV w:val="nil"/>
        </w:tcBorders>
        <w:shd w:val="clear" w:color="auto" w:themeFill="background1" w:fill="FFFFFF"/>
      </w:tcPr>
    </w:tblStylePr>
    <w:tblStylePr w:type="lastCol">
      <w:tblPr/>
      <w:tcPr>
        <w:tcBorders>
          <w:top w:val="nil"/>
          <w:left w:val="single" w:color="C0504D" w:themeColor="accent2"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accent2" w:fill="EFD3D2" w:themeFillTint="3F"/>
      </w:tcPr>
    </w:tblStylePr>
    <w:tblStylePr w:type="band1Horz">
      <w:tblPr/>
      <w:tcPr>
        <w:tcBorders>
          <w:top w:val="nil"/>
          <w:bottom w:val="nil"/>
          <w:insideH w:val="nil"/>
          <w:insideV w:val="nil"/>
        </w:tcBorders>
        <w:shd w:val="clear" w:color="auto" w:themeFill="accent2" w:fill="EFD3D2"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pace="0"/>
        <w:left w:val="single" w:color="9BBB59" w:themeColor="accent3" w:space="0"/>
        <w:bottom w:val="single" w:color="9BBB59" w:themeColor="accent3" w:space="0"/>
        <w:right w:val="single" w:color="9BBB59" w:themeColor="accent3"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pace="0"/>
          <w:right w:val="nil"/>
          <w:insideH w:val="nil"/>
          <w:insideV w:val="nil"/>
        </w:tcBorders>
        <w:shd w:val="clear" w:color="auto" w:themeFill="background1" w:fill="FFFFFF"/>
      </w:tcPr>
    </w:tblStylePr>
    <w:tblStylePr w:type="lastRow">
      <w:tblPr/>
      <w:tcPr>
        <w:tcBorders>
          <w:top w:val="single" w:color="9BBB59" w:themeColor="accent3"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9BBB59" w:themeColor="accent3" w:space="0"/>
          <w:insideH w:val="nil"/>
          <w:insideV w:val="nil"/>
        </w:tcBorders>
        <w:shd w:val="clear" w:color="auto" w:themeFill="background1" w:fill="FFFFFF"/>
      </w:tcPr>
    </w:tblStylePr>
    <w:tblStylePr w:type="lastCol">
      <w:tblPr/>
      <w:tcPr>
        <w:tcBorders>
          <w:top w:val="nil"/>
          <w:left w:val="single" w:color="9BBB59" w:themeColor="accent3"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accent3" w:fill="E6EED5" w:themeFillTint="3F"/>
      </w:tcPr>
    </w:tblStylePr>
    <w:tblStylePr w:type="band1Horz">
      <w:tblPr/>
      <w:tcPr>
        <w:tcBorders>
          <w:top w:val="nil"/>
          <w:bottom w:val="nil"/>
          <w:insideH w:val="nil"/>
          <w:insideV w:val="nil"/>
        </w:tcBorders>
        <w:shd w:val="clear" w:color="auto" w:themeFill="accent3" w:fill="E6EED5"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pace="0"/>
        <w:left w:val="single" w:color="8064A2" w:themeColor="accent4" w:space="0"/>
        <w:bottom w:val="single" w:color="8064A2" w:themeColor="accent4" w:space="0"/>
        <w:right w:val="single" w:color="8064A2" w:themeColor="accent4"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pace="0"/>
          <w:right w:val="nil"/>
          <w:insideH w:val="nil"/>
          <w:insideV w:val="nil"/>
        </w:tcBorders>
        <w:shd w:val="clear" w:color="auto" w:themeFill="background1" w:fill="FFFFFF"/>
      </w:tcPr>
    </w:tblStylePr>
    <w:tblStylePr w:type="lastRow">
      <w:tblPr/>
      <w:tcPr>
        <w:tcBorders>
          <w:top w:val="single" w:color="8064A2" w:themeColor="accent4"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8064A2" w:themeColor="accent4" w:space="0"/>
          <w:insideH w:val="nil"/>
          <w:insideV w:val="nil"/>
        </w:tcBorders>
        <w:shd w:val="clear" w:color="auto" w:themeFill="background1" w:fill="FFFFFF"/>
      </w:tcPr>
    </w:tblStylePr>
    <w:tblStylePr w:type="lastCol">
      <w:tblPr/>
      <w:tcPr>
        <w:tcBorders>
          <w:top w:val="nil"/>
          <w:left w:val="single" w:color="8064A2" w:themeColor="accent4"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accent4" w:fill="DFD8E8" w:themeFillTint="3F"/>
      </w:tcPr>
    </w:tblStylePr>
    <w:tblStylePr w:type="band1Horz">
      <w:tblPr/>
      <w:tcPr>
        <w:tcBorders>
          <w:top w:val="nil"/>
          <w:bottom w:val="nil"/>
          <w:insideH w:val="nil"/>
          <w:insideV w:val="nil"/>
        </w:tcBorders>
        <w:shd w:val="clear" w:color="auto" w:themeFill="accent4" w:fill="DFD8E8"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pace="0"/>
        <w:left w:val="single" w:color="4BACC6" w:themeColor="accent5" w:space="0"/>
        <w:bottom w:val="single" w:color="4BACC6" w:themeColor="accent5" w:space="0"/>
        <w:right w:val="single" w:color="4BACC6" w:themeColor="accent5"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pace="0"/>
          <w:right w:val="nil"/>
          <w:insideH w:val="nil"/>
          <w:insideV w:val="nil"/>
        </w:tcBorders>
        <w:shd w:val="clear" w:color="auto" w:themeFill="background1" w:fill="FFFFFF"/>
      </w:tcPr>
    </w:tblStylePr>
    <w:tblStylePr w:type="lastRow">
      <w:tblPr/>
      <w:tcPr>
        <w:tcBorders>
          <w:top w:val="single" w:color="4BACC6" w:themeColor="accent5"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4BACC6" w:themeColor="accent5" w:space="0"/>
          <w:insideH w:val="nil"/>
          <w:insideV w:val="nil"/>
        </w:tcBorders>
        <w:shd w:val="clear" w:color="auto" w:themeFill="background1" w:fill="FFFFFF"/>
      </w:tcPr>
    </w:tblStylePr>
    <w:tblStylePr w:type="lastCol">
      <w:tblPr/>
      <w:tcPr>
        <w:tcBorders>
          <w:top w:val="nil"/>
          <w:left w:val="single" w:color="4BACC6" w:themeColor="accent5"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accent5" w:fill="D2EAF1" w:themeFillTint="3F"/>
      </w:tcPr>
    </w:tblStylePr>
    <w:tblStylePr w:type="band1Horz">
      <w:tblPr/>
      <w:tcPr>
        <w:tcBorders>
          <w:top w:val="nil"/>
          <w:bottom w:val="nil"/>
          <w:insideH w:val="nil"/>
          <w:insideV w:val="nil"/>
        </w:tcBorders>
        <w:shd w:val="clear" w:color="auto" w:themeFill="accent5" w:fill="D2EAF1"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pace="0"/>
        <w:left w:val="single" w:color="F79646" w:themeColor="accent6" w:space="0"/>
        <w:bottom w:val="single" w:color="F79646" w:themeColor="accent6" w:space="0"/>
        <w:right w:val="single" w:color="F79646" w:themeColor="accent6"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pace="0"/>
          <w:right w:val="nil"/>
          <w:insideH w:val="nil"/>
          <w:insideV w:val="nil"/>
        </w:tcBorders>
        <w:shd w:val="clear" w:color="auto" w:themeFill="background1" w:fill="FFFFFF"/>
      </w:tcPr>
    </w:tblStylePr>
    <w:tblStylePr w:type="lastRow">
      <w:tblPr/>
      <w:tcPr>
        <w:tcBorders>
          <w:top w:val="single" w:color="F79646" w:themeColor="accent6" w:space="0"/>
          <w:left w:val="nil"/>
          <w:bottom w:val="nil"/>
          <w:right w:val="nil"/>
          <w:insideH w:val="nil"/>
          <w:insideV w:val="nil"/>
        </w:tcBorders>
        <w:shd w:val="clear" w:color="auto" w:themeFill="background1" w:fill="FFFFFF"/>
      </w:tcPr>
    </w:tblStylePr>
    <w:tblStylePr w:type="firstCol">
      <w:tblPr/>
      <w:tcPr>
        <w:tcBorders>
          <w:top w:val="nil"/>
          <w:left w:val="nil"/>
          <w:bottom w:val="nil"/>
          <w:right w:val="single" w:color="F79646" w:themeColor="accent6" w:space="0"/>
          <w:insideH w:val="nil"/>
          <w:insideV w:val="nil"/>
        </w:tcBorders>
        <w:shd w:val="clear" w:color="auto" w:themeFill="background1" w:fill="FFFFFF"/>
      </w:tcPr>
    </w:tblStylePr>
    <w:tblStylePr w:type="lastCol">
      <w:tblPr/>
      <w:tcPr>
        <w:tcBorders>
          <w:top w:val="nil"/>
          <w:left w:val="single" w:color="F79646" w:themeColor="accent6" w:space="0"/>
          <w:bottom w:val="nil"/>
          <w:right w:val="nil"/>
          <w:insideH w:val="nil"/>
          <w:insideV w:val="nil"/>
        </w:tcBorders>
        <w:shd w:val="clear" w:color="auto" w:themeFill="background1" w:fill="FFFFFF"/>
      </w:tcPr>
    </w:tblStylePr>
    <w:tblStylePr w:type="band1Vert">
      <w:tblPr/>
      <w:tcPr>
        <w:tcBorders>
          <w:left w:val="nil"/>
          <w:right w:val="nil"/>
          <w:insideH w:val="nil"/>
          <w:insideV w:val="nil"/>
        </w:tcBorders>
        <w:shd w:val="clear" w:color="auto" w:themeFill="accent6" w:fill="FDE4D0" w:themeFillTint="3F"/>
      </w:tcPr>
    </w:tblStylePr>
    <w:tblStylePr w:type="band1Horz">
      <w:tblPr/>
      <w:tcPr>
        <w:tcBorders>
          <w:top w:val="nil"/>
          <w:bottom w:val="nil"/>
          <w:insideH w:val="nil"/>
          <w:insideV w:val="nil"/>
        </w:tcBorders>
        <w:shd w:val="clear" w:color="auto" w:themeFill="accent6" w:fill="FDE4D0" w:themeFillTint="3F"/>
      </w:tcPr>
    </w:tblStylePr>
    <w:tblStylePr w:type="nwCell">
      <w:tblPr/>
      <w:tcPr>
        <w:shd w:val="clear" w:color="auto" w:themeFill="background1" w:fill="FFFFFF"/>
      </w:tcPr>
    </w:tblStylePr>
    <w:tblStylePr w:type="swCell">
      <w:tblPr/>
      <w:tcPr>
        <w:tcBorders>
          <w:top w:val="nil"/>
        </w:tcBorders>
      </w:tcPr>
    </w:tblStylePr>
  </w:style>
  <w:style w:type="table" w:styleId="MediumGrid1">
    <w:name w:val="Medium Grid 1"/>
    <w:basedOn w:val="TableNormal"/>
    <w:uiPriority w:val="67"/>
    <w:rsid w:val="00CB0664"/>
    <w:pPr>
      <w:spacing w:after="0" w:lineRule="auto"/>
    </w:pPr>
    <w:tblPr>
      <w:tblStyleRowBandSize w:val="1"/>
      <w:tblStyleColBandSize w:val="1"/>
      <w:tblInd w:w="0" w:type="dxa"/>
      <w:tblBorders>
        <w:top w:val="single" w:color="404040" w:themeColor="text1" w:themeTint="BF" w:space="0"/>
        <w:left w:val="single" w:color="404040" w:themeColor="text1" w:themeTint="BF" w:space="0"/>
        <w:bottom w:val="single" w:color="404040" w:themeColor="text1" w:themeTint="BF" w:space="0"/>
        <w:right w:val="single" w:color="404040" w:themeColor="text1" w:themeTint="BF" w:space="0"/>
        <w:insideH w:val="single" w:color="404040" w:themeColor="text1" w:themeTint="BF" w:space="0"/>
        <w:insideV w:val="single" w:color="404040" w:themeColor="text1" w:themeTint="BF" w:space="0"/>
      </w:tblBorders>
      <w:tblCellMar>
        <w:top w:w="0" w:type="dxa"/>
        <w:left w:w="108" w:type="dxa"/>
        <w:bottom w:w="0" w:type="dxa"/>
        <w:right w:w="108" w:type="dxa"/>
      </w:tblCellMar>
    </w:tblPr>
    <w:tcPr>
      <w:shd w:val="clear" w:color="auto" w:themeFill="text1" w:fill="C0C0C0" w:themeFillTint="3F"/>
    </w:tcPr>
    <w:tblStylePr w:type="firstRow">
      <w:rPr>
        <w:b/>
        <w:bCs/>
      </w:rPr>
    </w:tblStylePr>
    <w:tblStylePr w:type="lastRow">
      <w:rPr>
        <w:b/>
        <w:bCs/>
      </w:rPr>
      <w:tblPr/>
      <w:tcPr>
        <w:tcBorders>
          <w:top w:val="single" w:color="404040" w:themeColor="text1" w:themeTint="BF" w:space="0"/>
        </w:tcBorders>
      </w:tcPr>
    </w:tblStylePr>
    <w:tblStylePr w:type="firstCol">
      <w:rPr>
        <w:b/>
        <w:bCs/>
      </w:rPr>
    </w:tblStylePr>
    <w:tblStylePr w:type="lastCol">
      <w:rPr>
        <w:b/>
        <w:bCs/>
      </w:rPr>
    </w:tblStylePr>
    <w:tblStylePr w:type="band1Vert">
      <w:tblPr/>
      <w:tcPr>
        <w:shd w:val="clear" w:color="auto" w:themeFill="text1" w:fill="808080" w:themeFillTint="7F"/>
      </w:tcPr>
    </w:tblStylePr>
    <w:tblStylePr w:type="band1Horz">
      <w:tblPr/>
      <w:tcPr>
        <w:shd w:val="clear" w:color="auto" w:themeFill="text1" w:fill="808080" w:themeFillTint="7F"/>
      </w:tcPr>
    </w:tblStylePr>
  </w:style>
  <w:style w:type="table" w:styleId="MediumGrid1-Accent1">
    <w:name w:val="Medium Grid 1 Accent 1"/>
    <w:basedOn w:val="TableNormal"/>
    <w:uiPriority w:val="67"/>
    <w:rsid w:val="00CB0664"/>
    <w:pPr>
      <w:spacing w:after="0" w:lineRule="auto"/>
    </w:pPr>
    <w:tblPr>
      <w:tblStyleRowBandSize w:val="1"/>
      <w:tblStyleColBandSize w:val="1"/>
      <w:tblInd w:w="0" w:type="dxa"/>
      <w:tblBorders>
        <w:top w:val="single" w:color="7BA0CD" w:themeColor="accent1" w:themeTint="BF" w:space="0"/>
        <w:left w:val="single" w:color="7BA0CD" w:themeColor="accent1" w:themeTint="BF" w:space="0"/>
        <w:bottom w:val="single" w:color="7BA0CD" w:themeColor="accent1" w:themeTint="BF" w:space="0"/>
        <w:right w:val="single" w:color="7BA0CD" w:themeColor="accent1" w:themeTint="BF" w:space="0"/>
        <w:insideH w:val="single" w:color="7BA0CD" w:themeColor="accent1" w:themeTint="BF" w:space="0"/>
        <w:insideV w:val="single" w:color="7BA0CD" w:themeColor="accent1" w:themeTint="BF" w:space="0"/>
      </w:tblBorders>
      <w:tblCellMar>
        <w:top w:w="0" w:type="dxa"/>
        <w:left w:w="108" w:type="dxa"/>
        <w:bottom w:w="0" w:type="dxa"/>
        <w:right w:w="108" w:type="dxa"/>
      </w:tblCellMar>
    </w:tblPr>
    <w:tcPr>
      <w:shd w:val="clear" w:color="auto" w:themeFill="accent1" w:fill="D3DFEE" w:themeFillTint="3F"/>
    </w:tcPr>
    <w:tblStylePr w:type="firstRow">
      <w:rPr>
        <w:b/>
        <w:bCs/>
      </w:rPr>
    </w:tblStylePr>
    <w:tblStylePr w:type="lastRow">
      <w:rPr>
        <w:b/>
        <w:bCs/>
      </w:rPr>
      <w:tblPr/>
      <w:tcPr>
        <w:tcBorders>
          <w:top w:val="single" w:color="7BA0CD" w:themeColor="accent1" w:themeTint="BF" w:space="0"/>
        </w:tcBorders>
      </w:tcPr>
    </w:tblStylePr>
    <w:tblStylePr w:type="firstCol">
      <w:rPr>
        <w:b/>
        <w:bCs/>
      </w:rPr>
    </w:tblStylePr>
    <w:tblStylePr w:type="lastCol">
      <w:rPr>
        <w:b/>
        <w:bCs/>
      </w:rPr>
    </w:tblStylePr>
    <w:tblStylePr w:type="band1Vert">
      <w:tblPr/>
      <w:tcPr>
        <w:shd w:val="clear" w:color="auto" w:themeFill="accent1" w:fill="A7BFDE" w:themeFillTint="7F"/>
      </w:tcPr>
    </w:tblStylePr>
    <w:tblStylePr w:type="band1Horz">
      <w:tblPr/>
      <w:tcPr>
        <w:shd w:val="clear" w:color="auto" w:themeFill="accent1" w:fill="A7BFDE" w:themeFillTint="7F"/>
      </w:tcPr>
    </w:tblStylePr>
  </w:style>
  <w:style w:type="table" w:styleId="MediumGrid1-Accent2">
    <w:name w:val="Medium Grid 1 Accent 2"/>
    <w:basedOn w:val="TableNormal"/>
    <w:uiPriority w:val="67"/>
    <w:rsid w:val="00CB0664"/>
    <w:pPr>
      <w:spacing w:after="0" w:lineRule="auto"/>
    </w:pPr>
    <w:tblPr>
      <w:tblStyleRowBandSize w:val="1"/>
      <w:tblStyleColBandSize w:val="1"/>
      <w:tblInd w:w="0" w:type="dxa"/>
      <w:tblBorders>
        <w:top w:val="single" w:color="CF7B79" w:themeColor="accent2" w:themeTint="BF" w:space="0"/>
        <w:left w:val="single" w:color="CF7B79" w:themeColor="accent2" w:themeTint="BF" w:space="0"/>
        <w:bottom w:val="single" w:color="CF7B79" w:themeColor="accent2" w:themeTint="BF" w:space="0"/>
        <w:right w:val="single" w:color="CF7B79" w:themeColor="accent2" w:themeTint="BF" w:space="0"/>
        <w:insideH w:val="single" w:color="CF7B79" w:themeColor="accent2" w:themeTint="BF" w:space="0"/>
        <w:insideV w:val="single" w:color="CF7B79" w:themeColor="accent2" w:themeTint="BF" w:space="0"/>
      </w:tblBorders>
      <w:tblCellMar>
        <w:top w:w="0" w:type="dxa"/>
        <w:left w:w="108" w:type="dxa"/>
        <w:bottom w:w="0" w:type="dxa"/>
        <w:right w:w="108" w:type="dxa"/>
      </w:tblCellMar>
    </w:tblPr>
    <w:tcPr>
      <w:shd w:val="clear" w:color="auto" w:themeFill="accent2" w:fill="EFD3D2" w:themeFillTint="3F"/>
    </w:tcPr>
    <w:tblStylePr w:type="firstRow">
      <w:rPr>
        <w:b/>
        <w:bCs/>
      </w:rPr>
    </w:tblStylePr>
    <w:tblStylePr w:type="lastRow">
      <w:rPr>
        <w:b/>
        <w:bCs/>
      </w:rPr>
      <w:tblPr/>
      <w:tcPr>
        <w:tcBorders>
          <w:top w:val="single" w:color="CF7B79" w:themeColor="accent2" w:themeTint="BF" w:space="0"/>
        </w:tcBorders>
      </w:tcPr>
    </w:tblStylePr>
    <w:tblStylePr w:type="firstCol">
      <w:rPr>
        <w:b/>
        <w:bCs/>
      </w:rPr>
    </w:tblStylePr>
    <w:tblStylePr w:type="lastCol">
      <w:rPr>
        <w:b/>
        <w:bCs/>
      </w:rPr>
    </w:tblStylePr>
    <w:tblStylePr w:type="band1Vert">
      <w:tblPr/>
      <w:tcPr>
        <w:shd w:val="clear" w:color="auto" w:themeFill="accent2" w:fill="DFA7A6" w:themeFillTint="7F"/>
      </w:tcPr>
    </w:tblStylePr>
    <w:tblStylePr w:type="band1Horz">
      <w:tblPr/>
      <w:tcPr>
        <w:shd w:val="clear" w:color="auto" w:themeFill="accent2" w:fill="DFA7A6" w:themeFillTint="7F"/>
      </w:tcPr>
    </w:tblStylePr>
  </w:style>
  <w:style w:type="table" w:styleId="MediumGrid1-Accent3">
    <w:name w:val="Medium Grid 1 Accent 3"/>
    <w:basedOn w:val="TableNormal"/>
    <w:uiPriority w:val="67"/>
    <w:rsid w:val="00CB0664"/>
    <w:pPr>
      <w:spacing w:after="0" w:lineRule="auto"/>
    </w:pPr>
    <w:tblPr>
      <w:tblStyleRowBandSize w:val="1"/>
      <w:tblStyleColBandSize w:val="1"/>
      <w:tblInd w:w="0" w:type="dxa"/>
      <w:tblBorders>
        <w:top w:val="single" w:color="B3CC82" w:themeColor="accent3" w:themeTint="BF" w:space="0"/>
        <w:left w:val="single" w:color="B3CC82" w:themeColor="accent3" w:themeTint="BF" w:space="0"/>
        <w:bottom w:val="single" w:color="B3CC82" w:themeColor="accent3" w:themeTint="BF" w:space="0"/>
        <w:right w:val="single" w:color="B3CC82" w:themeColor="accent3" w:themeTint="BF" w:space="0"/>
        <w:insideH w:val="single" w:color="B3CC82" w:themeColor="accent3" w:themeTint="BF" w:space="0"/>
        <w:insideV w:val="single" w:color="B3CC82" w:themeColor="accent3" w:themeTint="BF" w:space="0"/>
      </w:tblBorders>
      <w:tblCellMar>
        <w:top w:w="0" w:type="dxa"/>
        <w:left w:w="108" w:type="dxa"/>
        <w:bottom w:w="0" w:type="dxa"/>
        <w:right w:w="108" w:type="dxa"/>
      </w:tblCellMar>
    </w:tblPr>
    <w:tcPr>
      <w:shd w:val="clear" w:color="auto" w:themeFill="accent3" w:fill="E6EED5" w:themeFillTint="3F"/>
    </w:tcPr>
    <w:tblStylePr w:type="firstRow">
      <w:rPr>
        <w:b/>
        <w:bCs/>
      </w:rPr>
    </w:tblStylePr>
    <w:tblStylePr w:type="lastRow">
      <w:rPr>
        <w:b/>
        <w:bCs/>
      </w:rPr>
      <w:tblPr/>
      <w:tcPr>
        <w:tcBorders>
          <w:top w:val="single" w:color="B3CC82" w:themeColor="accent3" w:themeTint="BF" w:space="0"/>
        </w:tcBorders>
      </w:tcPr>
    </w:tblStylePr>
    <w:tblStylePr w:type="firstCol">
      <w:rPr>
        <w:b/>
        <w:bCs/>
      </w:rPr>
    </w:tblStylePr>
    <w:tblStylePr w:type="lastCol">
      <w:rPr>
        <w:b/>
        <w:bCs/>
      </w:rPr>
    </w:tblStylePr>
    <w:tblStylePr w:type="band1Vert">
      <w:tblPr/>
      <w:tcPr>
        <w:shd w:val="clear" w:color="auto" w:themeFill="accent3" w:fill="CDDDAC" w:themeFillTint="7F"/>
      </w:tcPr>
    </w:tblStylePr>
    <w:tblStylePr w:type="band1Horz">
      <w:tblPr/>
      <w:tcPr>
        <w:shd w:val="clear" w:color="auto" w:themeFill="accent3" w:fill="CDDDAC" w:themeFillTint="7F"/>
      </w:tcPr>
    </w:tblStylePr>
  </w:style>
  <w:style w:type="table" w:styleId="MediumGrid1-Accent4">
    <w:name w:val="Medium Grid 1 Accent 4"/>
    <w:basedOn w:val="TableNormal"/>
    <w:uiPriority w:val="67"/>
    <w:rsid w:val="00CB0664"/>
    <w:pPr>
      <w:spacing w:after="0" w:lineRule="auto"/>
    </w:pPr>
    <w:tblPr>
      <w:tblStyleRowBandSize w:val="1"/>
      <w:tblStyleColBandSize w:val="1"/>
      <w:tblInd w:w="0" w:type="dxa"/>
      <w:tblBorders>
        <w:top w:val="single" w:color="9F8AB9" w:themeColor="accent4" w:themeTint="BF" w:space="0"/>
        <w:left w:val="single" w:color="9F8AB9" w:themeColor="accent4" w:themeTint="BF" w:space="0"/>
        <w:bottom w:val="single" w:color="9F8AB9" w:themeColor="accent4" w:themeTint="BF" w:space="0"/>
        <w:right w:val="single" w:color="9F8AB9" w:themeColor="accent4" w:themeTint="BF" w:space="0"/>
        <w:insideH w:val="single" w:color="9F8AB9" w:themeColor="accent4" w:themeTint="BF" w:space="0"/>
        <w:insideV w:val="single" w:color="9F8AB9" w:themeColor="accent4" w:themeTint="BF" w:space="0"/>
      </w:tblBorders>
      <w:tblCellMar>
        <w:top w:w="0" w:type="dxa"/>
        <w:left w:w="108" w:type="dxa"/>
        <w:bottom w:w="0" w:type="dxa"/>
        <w:right w:w="108" w:type="dxa"/>
      </w:tblCellMar>
    </w:tblPr>
    <w:tcPr>
      <w:shd w:val="clear" w:color="auto" w:themeFill="accent4" w:fill="DFD8E8" w:themeFillTint="3F"/>
    </w:tcPr>
    <w:tblStylePr w:type="firstRow">
      <w:rPr>
        <w:b/>
        <w:bCs/>
      </w:rPr>
    </w:tblStylePr>
    <w:tblStylePr w:type="lastRow">
      <w:rPr>
        <w:b/>
        <w:bCs/>
      </w:rPr>
      <w:tblPr/>
      <w:tcPr>
        <w:tcBorders>
          <w:top w:val="single" w:color="9F8AB9" w:themeColor="accent4" w:themeTint="BF" w:space="0"/>
        </w:tcBorders>
      </w:tcPr>
    </w:tblStylePr>
    <w:tblStylePr w:type="firstCol">
      <w:rPr>
        <w:b/>
        <w:bCs/>
      </w:rPr>
    </w:tblStylePr>
    <w:tblStylePr w:type="lastCol">
      <w:rPr>
        <w:b/>
        <w:bCs/>
      </w:rPr>
    </w:tblStylePr>
    <w:tblStylePr w:type="band1Vert">
      <w:tblPr/>
      <w:tcPr>
        <w:shd w:val="clear" w:color="auto" w:themeFill="accent4" w:fill="BFB1D0" w:themeFillTint="7F"/>
      </w:tcPr>
    </w:tblStylePr>
    <w:tblStylePr w:type="band1Horz">
      <w:tblPr/>
      <w:tcPr>
        <w:shd w:val="clear" w:color="auto" w:themeFill="accent4" w:fill="BFB1D0" w:themeFillTint="7F"/>
      </w:tcPr>
    </w:tblStylePr>
  </w:style>
  <w:style w:type="table" w:styleId="MediumGrid1-Accent5">
    <w:name w:val="Medium Grid 1 Accent 5"/>
    <w:basedOn w:val="TableNormal"/>
    <w:uiPriority w:val="67"/>
    <w:rsid w:val="00CB0664"/>
    <w:pPr>
      <w:spacing w:after="0" w:lineRule="auto"/>
    </w:pPr>
    <w:tblPr>
      <w:tblStyleRowBandSize w:val="1"/>
      <w:tblStyleColBandSize w:val="1"/>
      <w:tblInd w:w="0" w:type="dxa"/>
      <w:tblBorders>
        <w:top w:val="single" w:color="78C0D4" w:themeColor="accent5" w:themeTint="BF" w:space="0"/>
        <w:left w:val="single" w:color="78C0D4" w:themeColor="accent5" w:themeTint="BF" w:space="0"/>
        <w:bottom w:val="single" w:color="78C0D4" w:themeColor="accent5" w:themeTint="BF" w:space="0"/>
        <w:right w:val="single" w:color="78C0D4" w:themeColor="accent5" w:themeTint="BF" w:space="0"/>
        <w:insideH w:val="single" w:color="78C0D4" w:themeColor="accent5" w:themeTint="BF" w:space="0"/>
        <w:insideV w:val="single" w:color="78C0D4" w:themeColor="accent5" w:themeTint="BF" w:space="0"/>
      </w:tblBorders>
      <w:tblCellMar>
        <w:top w:w="0" w:type="dxa"/>
        <w:left w:w="108" w:type="dxa"/>
        <w:bottom w:w="0" w:type="dxa"/>
        <w:right w:w="108" w:type="dxa"/>
      </w:tblCellMar>
    </w:tblPr>
    <w:tcPr>
      <w:shd w:val="clear" w:color="auto" w:themeFill="accent5" w:fill="D2EAF1" w:themeFillTint="3F"/>
    </w:tcPr>
    <w:tblStylePr w:type="firstRow">
      <w:rPr>
        <w:b/>
        <w:bCs/>
      </w:rPr>
    </w:tblStylePr>
    <w:tblStylePr w:type="lastRow">
      <w:rPr>
        <w:b/>
        <w:bCs/>
      </w:rPr>
      <w:tblPr/>
      <w:tcPr>
        <w:tcBorders>
          <w:top w:val="single" w:color="78C0D4" w:themeColor="accent5" w:themeTint="BF" w:space="0"/>
        </w:tcBorders>
      </w:tcPr>
    </w:tblStylePr>
    <w:tblStylePr w:type="firstCol">
      <w:rPr>
        <w:b/>
        <w:bCs/>
      </w:rPr>
    </w:tblStylePr>
    <w:tblStylePr w:type="lastCol">
      <w:rPr>
        <w:b/>
        <w:bCs/>
      </w:rPr>
    </w:tblStylePr>
    <w:tblStylePr w:type="band1Vert">
      <w:tblPr/>
      <w:tcPr>
        <w:shd w:val="clear" w:color="auto" w:themeFill="accent5" w:fill="A5D5E2" w:themeFillTint="7F"/>
      </w:tcPr>
    </w:tblStylePr>
    <w:tblStylePr w:type="band1Horz">
      <w:tblPr/>
      <w:tcPr>
        <w:shd w:val="clear" w:color="auto" w:themeFill="accent5" w:fill="A5D5E2" w:themeFillTint="7F"/>
      </w:tcPr>
    </w:tblStylePr>
  </w:style>
  <w:style w:type="table" w:styleId="MediumGrid1-Accent6">
    <w:name w:val="Medium Grid 1 Accent 6"/>
    <w:basedOn w:val="TableNormal"/>
    <w:uiPriority w:val="67"/>
    <w:rsid w:val="00CB0664"/>
    <w:pPr>
      <w:spacing w:after="0" w:lineRule="auto"/>
    </w:pPr>
    <w:tblPr>
      <w:tblStyleRowBandSize w:val="1"/>
      <w:tblStyleColBandSize w:val="1"/>
      <w:tblInd w:w="0" w:type="dxa"/>
      <w:tblBorders>
        <w:top w:val="single" w:color="F9B074" w:themeColor="accent6" w:themeTint="BF" w:space="0"/>
        <w:left w:val="single" w:color="F9B074" w:themeColor="accent6" w:themeTint="BF" w:space="0"/>
        <w:bottom w:val="single" w:color="F9B074" w:themeColor="accent6" w:themeTint="BF" w:space="0"/>
        <w:right w:val="single" w:color="F9B074" w:themeColor="accent6" w:themeTint="BF" w:space="0"/>
        <w:insideH w:val="single" w:color="F9B074" w:themeColor="accent6" w:themeTint="BF" w:space="0"/>
        <w:insideV w:val="single" w:color="F9B074" w:themeColor="accent6" w:themeTint="BF" w:space="0"/>
      </w:tblBorders>
      <w:tblCellMar>
        <w:top w:w="0" w:type="dxa"/>
        <w:left w:w="108" w:type="dxa"/>
        <w:bottom w:w="0" w:type="dxa"/>
        <w:right w:w="108" w:type="dxa"/>
      </w:tblCellMar>
    </w:tblPr>
    <w:tcPr>
      <w:shd w:val="clear" w:color="auto" w:themeFill="accent6" w:fill="FDE4D0" w:themeFillTint="3F"/>
    </w:tcPr>
    <w:tblStylePr w:type="firstRow">
      <w:rPr>
        <w:b/>
        <w:bCs/>
      </w:rPr>
    </w:tblStylePr>
    <w:tblStylePr w:type="lastRow">
      <w:rPr>
        <w:b/>
        <w:bCs/>
      </w:rPr>
      <w:tblPr/>
      <w:tcPr>
        <w:tcBorders>
          <w:top w:val="single" w:color="F9B074" w:themeColor="accent6" w:themeTint="BF" w:space="0"/>
        </w:tcBorders>
      </w:tcPr>
    </w:tblStylePr>
    <w:tblStylePr w:type="firstCol">
      <w:rPr>
        <w:b/>
        <w:bCs/>
      </w:rPr>
    </w:tblStylePr>
    <w:tblStylePr w:type="lastCol">
      <w:rPr>
        <w:b/>
        <w:bCs/>
      </w:rPr>
    </w:tblStylePr>
    <w:tblStylePr w:type="band1Vert">
      <w:tblPr/>
      <w:tcPr>
        <w:shd w:val="clear" w:color="auto" w:themeFill="accent6" w:fill="FBCAA2" w:themeFillTint="7F"/>
      </w:tcPr>
    </w:tblStylePr>
    <w:tblStylePr w:type="band1Horz">
      <w:tblPr/>
      <w:tcPr>
        <w:shd w:val="clear" w:color="auto" w:themeFill="accent6" w:fill="FBCAA2" w:themeFillTint="7F"/>
      </w:tcPr>
    </w:tblStylePr>
  </w:style>
  <w:style w:type="table" w:styleId="MediumGrid2">
    <w:name w:val="Medium Grid 2"/>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pace="0"/>
        <w:left w:val="single" w:color="000000" w:themeColor="text1" w:space="0"/>
        <w:bottom w:val="single" w:color="000000" w:themeColor="text1" w:space="0"/>
        <w:right w:val="single" w:color="000000" w:themeColor="text1" w:space="0"/>
        <w:insideH w:val="single" w:color="000000" w:themeColor="text1" w:space="0"/>
        <w:insideV w:val="single" w:color="000000" w:themeColor="text1" w:space="0"/>
      </w:tblBorders>
      <w:tblCellMar>
        <w:top w:w="0" w:type="dxa"/>
        <w:left w:w="108" w:type="dxa"/>
        <w:bottom w:w="0" w:type="dxa"/>
        <w:right w:w="108" w:type="dxa"/>
      </w:tblCellMar>
    </w:tblPr>
    <w:tcPr>
      <w:shd w:val="clear" w:color="auto" w:themeFill="text1" w:fill="C0C0C0" w:themeFillTint="3F"/>
    </w:tcPr>
    <w:tblStylePr w:type="firstRow">
      <w:rPr>
        <w:b/>
        <w:bCs/>
        <w:color w:val="000000" w:themeColor="text1"/>
      </w:rPr>
      <w:tblPr/>
      <w:tcPr>
        <w:shd w:val="clear" w:color="auto" w:themeFill="text1" w:fill="E6E6E6"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text1" w:fill="CCCCCC" w:themeFillTint="33"/>
      </w:tcPr>
    </w:tblStylePr>
    <w:tblStylePr w:type="band1Vert">
      <w:tblPr/>
      <w:tcPr>
        <w:shd w:val="clear" w:color="auto" w:themeFill="text1" w:fill="808080" w:themeFillTint="7F"/>
      </w:tcPr>
    </w:tblStylePr>
    <w:tblStylePr w:type="band1Horz">
      <w:tblPr/>
      <w:tcPr>
        <w:tcBorders>
          <w:insideH w:val="single" w:color="000000" w:themeColor="text1" w:space="0"/>
          <w:insideV w:val="single" w:color="000000" w:themeColor="text1" w:space="0"/>
        </w:tcBorders>
        <w:shd w:val="clear" w:color="auto" w:themeFill="text1" w:fill="808080" w:themeFillTint="7F"/>
      </w:tcPr>
    </w:tblStylePr>
    <w:tblStylePr w:type="nwCell">
      <w:tblPr/>
      <w:tcPr>
        <w:shd w:val="clear" w:color="auto" w:themeFill="background1" w:fill="FFFFFF"/>
      </w:tcPr>
    </w:tblStylePr>
  </w:style>
  <w:style w:type="table" w:styleId="MediumGrid2-Accent1">
    <w:name w:val="Medium Grid 2 Accent 1"/>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pace="0"/>
        <w:left w:val="single" w:color="4F81BD" w:themeColor="accent1" w:space="0"/>
        <w:bottom w:val="single" w:color="4F81BD" w:themeColor="accent1" w:space="0"/>
        <w:right w:val="single" w:color="4F81BD" w:themeColor="accent1" w:space="0"/>
        <w:insideH w:val="single" w:color="4F81BD" w:themeColor="accent1" w:space="0"/>
        <w:insideV w:val="single" w:color="4F81BD" w:themeColor="accent1" w:space="0"/>
      </w:tblBorders>
      <w:tblCellMar>
        <w:top w:w="0" w:type="dxa"/>
        <w:left w:w="108" w:type="dxa"/>
        <w:bottom w:w="0" w:type="dxa"/>
        <w:right w:w="108" w:type="dxa"/>
      </w:tblCellMar>
    </w:tblPr>
    <w:tcPr>
      <w:shd w:val="clear" w:color="auto" w:themeFill="accent1" w:fill="D3DFEE" w:themeFillTint="3F"/>
    </w:tcPr>
    <w:tblStylePr w:type="firstRow">
      <w:rPr>
        <w:b/>
        <w:bCs/>
        <w:color w:val="000000" w:themeColor="text1"/>
      </w:rPr>
      <w:tblPr/>
      <w:tcPr>
        <w:shd w:val="clear" w:color="auto" w:themeFill="accent1" w:fill="EDF2F8"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accent1" w:fill="DBE5F1" w:themeFillTint="33"/>
      </w:tcPr>
    </w:tblStylePr>
    <w:tblStylePr w:type="band1Vert">
      <w:tblPr/>
      <w:tcPr>
        <w:shd w:val="clear" w:color="auto" w:themeFill="accent1" w:fill="A7BFDE" w:themeFillTint="7F"/>
      </w:tcPr>
    </w:tblStylePr>
    <w:tblStylePr w:type="band1Horz">
      <w:tblPr/>
      <w:tcPr>
        <w:tcBorders>
          <w:insideH w:val="single" w:color="4F81BD" w:themeColor="accent1" w:space="0"/>
          <w:insideV w:val="single" w:color="4F81BD" w:themeColor="accent1" w:space="0"/>
        </w:tcBorders>
        <w:shd w:val="clear" w:color="auto" w:themeFill="accent1" w:fill="A7BFDE" w:themeFillTint="7F"/>
      </w:tcPr>
    </w:tblStylePr>
    <w:tblStylePr w:type="nwCell">
      <w:tblPr/>
      <w:tcPr>
        <w:shd w:val="clear" w:color="auto" w:themeFill="background1" w:fill="FFFFFF"/>
      </w:tcPr>
    </w:tblStylePr>
  </w:style>
  <w:style w:type="table" w:styleId="MediumGrid2-Accent2">
    <w:name w:val="Medium Grid 2 Accent 2"/>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pace="0"/>
        <w:left w:val="single" w:color="C0504D" w:themeColor="accent2" w:space="0"/>
        <w:bottom w:val="single" w:color="C0504D" w:themeColor="accent2" w:space="0"/>
        <w:right w:val="single" w:color="C0504D" w:themeColor="accent2" w:space="0"/>
        <w:insideH w:val="single" w:color="C0504D" w:themeColor="accent2" w:space="0"/>
        <w:insideV w:val="single" w:color="C0504D" w:themeColor="accent2" w:space="0"/>
      </w:tblBorders>
      <w:tblCellMar>
        <w:top w:w="0" w:type="dxa"/>
        <w:left w:w="108" w:type="dxa"/>
        <w:bottom w:w="0" w:type="dxa"/>
        <w:right w:w="108" w:type="dxa"/>
      </w:tblCellMar>
    </w:tblPr>
    <w:tcPr>
      <w:shd w:val="clear" w:color="auto" w:themeFill="accent2" w:fill="EFD3D2" w:themeFillTint="3F"/>
    </w:tcPr>
    <w:tblStylePr w:type="firstRow">
      <w:rPr>
        <w:b/>
        <w:bCs/>
        <w:color w:val="000000" w:themeColor="text1"/>
      </w:rPr>
      <w:tblPr/>
      <w:tcPr>
        <w:shd w:val="clear" w:color="auto" w:themeFill="accent2" w:fill="F8EDED"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accent2" w:fill="F2DBDB" w:themeFillTint="33"/>
      </w:tcPr>
    </w:tblStylePr>
    <w:tblStylePr w:type="band1Vert">
      <w:tblPr/>
      <w:tcPr>
        <w:shd w:val="clear" w:color="auto" w:themeFill="accent2" w:fill="DFA7A6" w:themeFillTint="7F"/>
      </w:tcPr>
    </w:tblStylePr>
    <w:tblStylePr w:type="band1Horz">
      <w:tblPr/>
      <w:tcPr>
        <w:tcBorders>
          <w:insideH w:val="single" w:color="C0504D" w:themeColor="accent2" w:space="0"/>
          <w:insideV w:val="single" w:color="C0504D" w:themeColor="accent2" w:space="0"/>
        </w:tcBorders>
        <w:shd w:val="clear" w:color="auto" w:themeFill="accent2" w:fill="DFA7A6" w:themeFillTint="7F"/>
      </w:tcPr>
    </w:tblStylePr>
    <w:tblStylePr w:type="nwCell">
      <w:tblPr/>
      <w:tcPr>
        <w:shd w:val="clear" w:color="auto" w:themeFill="background1" w:fill="FFFFFF"/>
      </w:tcPr>
    </w:tblStylePr>
  </w:style>
  <w:style w:type="table" w:styleId="MediumGrid2-Accent3">
    <w:name w:val="Medium Grid 2 Accent 3"/>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pace="0"/>
        <w:left w:val="single" w:color="9BBB59" w:themeColor="accent3" w:space="0"/>
        <w:bottom w:val="single" w:color="9BBB59" w:themeColor="accent3" w:space="0"/>
        <w:right w:val="single" w:color="9BBB59" w:themeColor="accent3" w:space="0"/>
        <w:insideH w:val="single" w:color="9BBB59" w:themeColor="accent3" w:space="0"/>
        <w:insideV w:val="single" w:color="9BBB59" w:themeColor="accent3" w:space="0"/>
      </w:tblBorders>
      <w:tblCellMar>
        <w:top w:w="0" w:type="dxa"/>
        <w:left w:w="108" w:type="dxa"/>
        <w:bottom w:w="0" w:type="dxa"/>
        <w:right w:w="108" w:type="dxa"/>
      </w:tblCellMar>
    </w:tblPr>
    <w:tcPr>
      <w:shd w:val="clear" w:color="auto" w:themeFill="accent3" w:fill="E6EED5" w:themeFillTint="3F"/>
    </w:tcPr>
    <w:tblStylePr w:type="firstRow">
      <w:rPr>
        <w:b/>
        <w:bCs/>
        <w:color w:val="000000" w:themeColor="text1"/>
      </w:rPr>
      <w:tblPr/>
      <w:tcPr>
        <w:shd w:val="clear" w:color="auto" w:themeFill="accent3" w:fill="F5F8EE"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accent3" w:fill="EAF1DD" w:themeFillTint="33"/>
      </w:tcPr>
    </w:tblStylePr>
    <w:tblStylePr w:type="band1Vert">
      <w:tblPr/>
      <w:tcPr>
        <w:shd w:val="clear" w:color="auto" w:themeFill="accent3" w:fill="CDDDAC" w:themeFillTint="7F"/>
      </w:tcPr>
    </w:tblStylePr>
    <w:tblStylePr w:type="band1Horz">
      <w:tblPr/>
      <w:tcPr>
        <w:tcBorders>
          <w:insideH w:val="single" w:color="9BBB59" w:themeColor="accent3" w:space="0"/>
          <w:insideV w:val="single" w:color="9BBB59" w:themeColor="accent3" w:space="0"/>
        </w:tcBorders>
        <w:shd w:val="clear" w:color="auto" w:themeFill="accent3" w:fill="CDDDAC" w:themeFillTint="7F"/>
      </w:tcPr>
    </w:tblStylePr>
    <w:tblStylePr w:type="nwCell">
      <w:tblPr/>
      <w:tcPr>
        <w:shd w:val="clear" w:color="auto" w:themeFill="background1" w:fill="FFFFFF"/>
      </w:tcPr>
    </w:tblStylePr>
  </w:style>
  <w:style w:type="table" w:styleId="MediumGrid2-Accent4">
    <w:name w:val="Medium Grid 2 Accent 4"/>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pace="0"/>
        <w:left w:val="single" w:color="8064A2" w:themeColor="accent4" w:space="0"/>
        <w:bottom w:val="single" w:color="8064A2" w:themeColor="accent4" w:space="0"/>
        <w:right w:val="single" w:color="8064A2" w:themeColor="accent4" w:space="0"/>
        <w:insideH w:val="single" w:color="8064A2" w:themeColor="accent4" w:space="0"/>
        <w:insideV w:val="single" w:color="8064A2" w:themeColor="accent4" w:space="0"/>
      </w:tblBorders>
      <w:tblCellMar>
        <w:top w:w="0" w:type="dxa"/>
        <w:left w:w="108" w:type="dxa"/>
        <w:bottom w:w="0" w:type="dxa"/>
        <w:right w:w="108" w:type="dxa"/>
      </w:tblCellMar>
    </w:tblPr>
    <w:tcPr>
      <w:shd w:val="clear" w:color="auto" w:themeFill="accent4" w:fill="DFD8E8" w:themeFillTint="3F"/>
    </w:tcPr>
    <w:tblStylePr w:type="firstRow">
      <w:rPr>
        <w:b/>
        <w:bCs/>
        <w:color w:val="000000" w:themeColor="text1"/>
      </w:rPr>
      <w:tblPr/>
      <w:tcPr>
        <w:shd w:val="clear" w:color="auto" w:themeFill="accent4" w:fill="F2EFF6"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accent4" w:fill="E5DFEC" w:themeFillTint="33"/>
      </w:tcPr>
    </w:tblStylePr>
    <w:tblStylePr w:type="band1Vert">
      <w:tblPr/>
      <w:tcPr>
        <w:shd w:val="clear" w:color="auto" w:themeFill="accent4" w:fill="BFB1D0" w:themeFillTint="7F"/>
      </w:tcPr>
    </w:tblStylePr>
    <w:tblStylePr w:type="band1Horz">
      <w:tblPr/>
      <w:tcPr>
        <w:tcBorders>
          <w:insideH w:val="single" w:color="8064A2" w:themeColor="accent4" w:space="0"/>
          <w:insideV w:val="single" w:color="8064A2" w:themeColor="accent4" w:space="0"/>
        </w:tcBorders>
        <w:shd w:val="clear" w:color="auto" w:themeFill="accent4" w:fill="BFB1D0" w:themeFillTint="7F"/>
      </w:tcPr>
    </w:tblStylePr>
    <w:tblStylePr w:type="nwCell">
      <w:tblPr/>
      <w:tcPr>
        <w:shd w:val="clear" w:color="auto" w:themeFill="background1" w:fill="FFFFFF"/>
      </w:tcPr>
    </w:tblStylePr>
  </w:style>
  <w:style w:type="table" w:styleId="MediumGrid2-Accent5">
    <w:name w:val="Medium Grid 2 Accent 5"/>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pace="0"/>
        <w:left w:val="single" w:color="4BACC6" w:themeColor="accent5" w:space="0"/>
        <w:bottom w:val="single" w:color="4BACC6" w:themeColor="accent5" w:space="0"/>
        <w:right w:val="single" w:color="4BACC6" w:themeColor="accent5" w:space="0"/>
        <w:insideH w:val="single" w:color="4BACC6" w:themeColor="accent5" w:space="0"/>
        <w:insideV w:val="single" w:color="4BACC6" w:themeColor="accent5" w:space="0"/>
      </w:tblBorders>
      <w:tblCellMar>
        <w:top w:w="0" w:type="dxa"/>
        <w:left w:w="108" w:type="dxa"/>
        <w:bottom w:w="0" w:type="dxa"/>
        <w:right w:w="108" w:type="dxa"/>
      </w:tblCellMar>
    </w:tblPr>
    <w:tcPr>
      <w:shd w:val="clear" w:color="auto" w:themeFill="accent5" w:fill="D2EAF1" w:themeFillTint="3F"/>
    </w:tcPr>
    <w:tblStylePr w:type="firstRow">
      <w:rPr>
        <w:b/>
        <w:bCs/>
        <w:color w:val="000000" w:themeColor="text1"/>
      </w:rPr>
      <w:tblPr/>
      <w:tcPr>
        <w:shd w:val="clear" w:color="auto" w:themeFill="accent5" w:fill="EDF6F9"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accent5" w:fill="DAEEF3" w:themeFillTint="33"/>
      </w:tcPr>
    </w:tblStylePr>
    <w:tblStylePr w:type="band1Vert">
      <w:tblPr/>
      <w:tcPr>
        <w:shd w:val="clear" w:color="auto" w:themeFill="accent5" w:fill="A5D5E2" w:themeFillTint="7F"/>
      </w:tcPr>
    </w:tblStylePr>
    <w:tblStylePr w:type="band1Horz">
      <w:tblPr/>
      <w:tcPr>
        <w:tcBorders>
          <w:insideH w:val="single" w:color="4BACC6" w:themeColor="accent5" w:space="0"/>
          <w:insideV w:val="single" w:color="4BACC6" w:themeColor="accent5" w:space="0"/>
        </w:tcBorders>
        <w:shd w:val="clear" w:color="auto" w:themeFill="accent5" w:fill="A5D5E2" w:themeFillTint="7F"/>
      </w:tcPr>
    </w:tblStylePr>
    <w:tblStylePr w:type="nwCell">
      <w:tblPr/>
      <w:tcPr>
        <w:shd w:val="clear" w:color="auto" w:themeFill="background1" w:fill="FFFFFF"/>
      </w:tcPr>
    </w:tblStylePr>
  </w:style>
  <w:style w:type="table" w:styleId="MediumGrid2-Accent6">
    <w:name w:val="Medium Grid 2 Accent 6"/>
    <w:basedOn w:val="TableNormal"/>
    <w:uiPriority w:val="68"/>
    <w:rsid w:val="00CB0664"/>
    <w:pPr>
      <w:spacing w:after="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pace="0"/>
        <w:left w:val="single" w:color="F79646" w:themeColor="accent6" w:space="0"/>
        <w:bottom w:val="single" w:color="F79646" w:themeColor="accent6" w:space="0"/>
        <w:right w:val="single" w:color="F79646" w:themeColor="accent6" w:space="0"/>
        <w:insideH w:val="single" w:color="F79646" w:themeColor="accent6" w:space="0"/>
        <w:insideV w:val="single" w:color="F79646" w:themeColor="accent6" w:space="0"/>
      </w:tblBorders>
      <w:tblCellMar>
        <w:top w:w="0" w:type="dxa"/>
        <w:left w:w="108" w:type="dxa"/>
        <w:bottom w:w="0" w:type="dxa"/>
        <w:right w:w="108" w:type="dxa"/>
      </w:tblCellMar>
    </w:tblPr>
    <w:tcPr>
      <w:shd w:val="clear" w:color="auto" w:themeFill="accent6" w:fill="FDE4D0" w:themeFillTint="3F"/>
    </w:tcPr>
    <w:tblStylePr w:type="firstRow">
      <w:rPr>
        <w:b/>
        <w:bCs/>
        <w:color w:val="000000" w:themeColor="text1"/>
      </w:rPr>
      <w:tblPr/>
      <w:tcPr>
        <w:shd w:val="clear" w:color="auto" w:themeFill="accent6" w:fill="FEF4EC" w:themeFillTint="19"/>
      </w:tcPr>
    </w:tblStylePr>
    <w:tblStylePr w:type="lastRow">
      <w:rPr>
        <w:b/>
        <w:bCs/>
        <w:color w:val="000000" w:themeColor="text1"/>
      </w:rPr>
      <w:tblPr/>
      <w:tcPr>
        <w:tcBorders>
          <w:top w:val="single" w:color="000000" w:themeColor="text1" w:space="0"/>
          <w:left w:val="nil"/>
          <w:bottom w:val="nil"/>
          <w:right w:val="nil"/>
          <w:insideH w:val="nil"/>
          <w:insideV w:val="nil"/>
        </w:tcBorders>
        <w:shd w:val="clear" w:color="auto" w:themeFill="background1" w:fill="FFFFFF"/>
      </w:tcPr>
    </w:tblStylePr>
    <w:tblStylePr w:type="firstCol">
      <w:rPr>
        <w:b/>
        <w:bCs/>
        <w:color w:val="000000" w:themeColor="text1"/>
      </w:rPr>
      <w:tblPr/>
      <w:tcPr>
        <w:tcBorders>
          <w:top w:val="nil"/>
          <w:left w:val="nil"/>
          <w:bottom w:val="nil"/>
          <w:right w:val="nil"/>
          <w:insideH w:val="nil"/>
          <w:insideV w:val="nil"/>
        </w:tcBorders>
        <w:shd w:val="clear" w:color="auto" w:themeFill="background1" w:fill="FFFFFF"/>
      </w:tcPr>
    </w:tblStylePr>
    <w:tblStylePr w:type="lastCol">
      <w:rPr>
        <w:b w:val="0"/>
        <w:bCs w:val="0"/>
        <w:color w:val="000000" w:themeColor="text1"/>
      </w:rPr>
      <w:tblPr/>
      <w:tcPr>
        <w:tcBorders>
          <w:top w:val="nil"/>
          <w:left w:val="nil"/>
          <w:bottom w:val="nil"/>
          <w:right w:val="nil"/>
          <w:insideH w:val="nil"/>
          <w:insideV w:val="nil"/>
        </w:tcBorders>
        <w:shd w:val="clear" w:color="auto" w:themeFill="accent6" w:fill="FDE9D9" w:themeFillTint="33"/>
      </w:tcPr>
    </w:tblStylePr>
    <w:tblStylePr w:type="band1Vert">
      <w:tblPr/>
      <w:tcPr>
        <w:shd w:val="clear" w:color="auto" w:themeFill="accent6" w:fill="FBCAA2" w:themeFillTint="7F"/>
      </w:tcPr>
    </w:tblStylePr>
    <w:tblStylePr w:type="band1Horz">
      <w:tblPr/>
      <w:tcPr>
        <w:tcBorders>
          <w:insideH w:val="single" w:color="F79646" w:themeColor="accent6" w:space="0"/>
          <w:insideV w:val="single" w:color="F79646" w:themeColor="accent6" w:space="0"/>
        </w:tcBorders>
        <w:shd w:val="clear" w:color="auto" w:themeFill="accent6" w:fill="FBCAA2" w:themeFillTint="7F"/>
      </w:tcPr>
    </w:tblStylePr>
    <w:tblStylePr w:type="nwCell">
      <w:tblPr/>
      <w:tcPr>
        <w:shd w:val="clear" w:color="auto" w:themeFill="background1" w:fill="FFFFFF"/>
      </w:tcPr>
    </w:tblStylePr>
  </w:style>
  <w:style w:type="table" w:styleId="MediumGrid3">
    <w:name w:val="Medium Grid 3"/>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text1" w:fill="C0C0C0"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text1" w:fill="000000"/>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text1" w:fill="000000"/>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text1" w:fill="000000"/>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text1" w:fill="000000"/>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text1" w:fill="808080"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text1" w:fill="808080" w:themeFillTint="7F"/>
      </w:tcPr>
    </w:tblStylePr>
  </w:style>
  <w:style w:type="table" w:styleId="MediumGrid3-Accent1">
    <w:name w:val="Medium Grid 3 Accent 1"/>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1" w:fill="D3DFEE"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1" w:fill="4F81BD"/>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1" w:fill="4F81BD"/>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accent1" w:fill="4F81BD"/>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accent1" w:fill="4F81BD"/>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accent1" w:fill="A7BFDE"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accent1" w:fill="A7BFDE" w:themeFillTint="7F"/>
      </w:tcPr>
    </w:tblStylePr>
  </w:style>
  <w:style w:type="table" w:styleId="MediumGrid3-Accent2">
    <w:name w:val="Medium Grid 3 Accent 2"/>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2" w:fill="EFD3D2"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2" w:fill="C0504D"/>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2" w:fill="C0504D"/>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accent2" w:fill="C0504D"/>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accent2" w:fill="C0504D"/>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accent2" w:fill="DFA7A6"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accent2" w:fill="DFA7A6" w:themeFillTint="7F"/>
      </w:tcPr>
    </w:tblStylePr>
  </w:style>
  <w:style w:type="table" w:styleId="MediumGrid3-Accent3">
    <w:name w:val="Medium Grid 3 Accent 3"/>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3" w:fill="E6EED5"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3" w:fill="9BBB59"/>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3" w:fill="9BBB59"/>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accent3" w:fill="9BBB59"/>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accent3" w:fill="9BBB59"/>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accent3" w:fill="CDDDAC"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accent3" w:fill="CDDDAC" w:themeFillTint="7F"/>
      </w:tcPr>
    </w:tblStylePr>
  </w:style>
  <w:style w:type="table" w:styleId="MediumGrid3-Accent4">
    <w:name w:val="Medium Grid 3 Accent 4"/>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4" w:fill="DFD8E8"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4" w:fill="8064A2"/>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4" w:fill="8064A2"/>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accent4" w:fill="8064A2"/>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accent4" w:fill="8064A2"/>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accent4" w:fill="BFB1D0"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accent4" w:fill="BFB1D0" w:themeFillTint="7F"/>
      </w:tcPr>
    </w:tblStylePr>
  </w:style>
  <w:style w:type="table" w:styleId="MediumGrid3-Accent5">
    <w:name w:val="Medium Grid 3 Accent 5"/>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5" w:fill="D2EAF1"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5" w:fill="4BACC6"/>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5" w:fill="4BACC6"/>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accent5" w:fill="4BACC6"/>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accent5" w:fill="4BACC6"/>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accent5" w:fill="A5D5E2"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accent5" w:fill="A5D5E2" w:themeFillTint="7F"/>
      </w:tcPr>
    </w:tblStylePr>
  </w:style>
  <w:style w:type="table" w:styleId="MediumGrid3-Accent6">
    <w:name w:val="Medium Grid 3 Accent 6"/>
    <w:basedOn w:val="TableNormal"/>
    <w:uiPriority w:val="69"/>
    <w:rsid w:val="00CB0664"/>
    <w:pPr>
      <w:spacing w:after="0" w:lineRule="auto"/>
    </w:pPr>
    <w:tblPr>
      <w:tblStyleRowBandSize w:val="1"/>
      <w:tblStyleColBandSize w:val="1"/>
      <w:tblInd w:w="0" w:type="dxa"/>
      <w:tbl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6" w:fill="FDE4D0" w:themeFillTint="3F"/>
    </w:tcPr>
    <w:tblStylePr w:type="fir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6" w:fill="F79646"/>
      </w:tcPr>
    </w:tblStylePr>
    <w:tblStylePr w:type="lastRow">
      <w:rPr>
        <w:b/>
        <w:bCs/>
        <w:i w:val="0"/>
        <w:iCs w:val="0"/>
        <w:color w:val="FFFFFF" w:themeColor="background1"/>
      </w:rPr>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single" w:color="FFFFFF" w:themeColor="background1" w:space="0"/>
        </w:tcBorders>
        <w:shd w:val="clear" w:color="auto" w:themeFill="accent6" w:fill="F79646"/>
      </w:tcPr>
    </w:tblStylePr>
    <w:tblStylePr w:type="firstCol">
      <w:rPr>
        <w:b/>
        <w:bCs/>
        <w:i w:val="0"/>
        <w:iCs w:val="0"/>
        <w:color w:val="FFFFFF" w:themeColor="background1"/>
      </w:rPr>
      <w:tblPr/>
      <w:tcPr>
        <w:tcBorders>
          <w:left w:val="single" w:color="FFFFFF" w:themeColor="background1" w:space="0"/>
          <w:right w:val="single" w:color="FFFFFF" w:themeColor="background1" w:space="0"/>
          <w:insideH w:val="nil"/>
          <w:insideV w:val="nil"/>
        </w:tcBorders>
        <w:shd w:val="clear" w:color="auto" w:themeFill="accent6" w:fill="F79646"/>
      </w:tcPr>
    </w:tblStylePr>
    <w:tblStylePr w:type="lastCol">
      <w:rPr>
        <w:b/>
        <w:bCs/>
        <w:i w:val="0"/>
        <w:iCs w:val="0"/>
        <w:color w:val="FFFFFF" w:themeColor="background1"/>
      </w:rPr>
      <w:tblPr/>
      <w:tcPr>
        <w:tcBorders>
          <w:top w:val="nil"/>
          <w:left w:val="single" w:color="FFFFFF" w:themeColor="background1" w:space="0"/>
          <w:bottom w:val="nil"/>
          <w:right w:val="nil"/>
          <w:insideH w:val="nil"/>
          <w:insideV w:val="nil"/>
        </w:tcBorders>
        <w:shd w:val="clear" w:color="auto" w:themeFill="accent6" w:fill="F79646"/>
      </w:tcPr>
    </w:tblStylePr>
    <w:tblStylePr w:type="band1Vert">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nil"/>
          <w:insideV w:val="nil"/>
        </w:tcBorders>
        <w:shd w:val="clear" w:color="auto" w:themeFill="accent6" w:fill="FBCAA2" w:themeFillTint="7F"/>
      </w:tcPr>
    </w:tblStylePr>
    <w:tblStylePr w:type="band1Horz">
      <w:tblPr/>
      <w:tcPr>
        <w:tcBorders>
          <w:top w:val="single" w:color="FFFFFF" w:themeColor="background1" w:space="0"/>
          <w:left w:val="single" w:color="FFFFFF" w:themeColor="background1" w:space="0"/>
          <w:bottom w:val="single" w:color="FFFFFF" w:themeColor="background1" w:space="0"/>
          <w:right w:val="single" w:color="FFFFFF" w:themeColor="background1" w:space="0"/>
          <w:insideH w:val="single" w:color="FFFFFF" w:themeColor="background1" w:space="0"/>
          <w:insideV w:val="single" w:color="FFFFFF" w:themeColor="background1" w:space="0"/>
        </w:tcBorders>
        <w:shd w:val="clear" w:color="auto" w:themeFill="accent6" w:fill="FBCAA2" w:themeFillTint="7F"/>
      </w:tcPr>
    </w:tblStylePr>
  </w:style>
  <w:style w:type="table" w:styleId="DarkList">
    <w:name w:val="Dark List"/>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text1" w:fill="000000"/>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text1" w:fill="000000" w:themeFillShade="7F"/>
      </w:tcPr>
    </w:tblStylePr>
    <w:tblStylePr w:type="firstCol">
      <w:tblPr/>
      <w:tcPr>
        <w:tcBorders>
          <w:top w:val="nil"/>
          <w:left w:val="nil"/>
          <w:bottom w:val="nil"/>
          <w:right w:val="single" w:color="FFFFFF" w:themeColor="background1" w:space="0"/>
          <w:insideH w:val="nil"/>
          <w:insideV w:val="nil"/>
        </w:tcBorders>
        <w:shd w:val="clear" w:color="auto" w:themeFill="text1" w:fill="000000" w:themeFillShade="BF"/>
      </w:tcPr>
    </w:tblStylePr>
    <w:tblStylePr w:type="lastCol">
      <w:tblPr/>
      <w:tcPr>
        <w:tcBorders>
          <w:top w:val="nil"/>
          <w:left w:val="single" w:color="FFFFFF" w:themeColor="background1" w:space="0"/>
          <w:bottom w:val="nil"/>
          <w:right w:val="nil"/>
          <w:insideH w:val="nil"/>
          <w:insideV w:val="nil"/>
        </w:tcBorders>
        <w:shd w:val="clear" w:color="auto" w:themeFill="text1" w:fill="000000" w:themeFillShade="BF"/>
      </w:tcPr>
    </w:tblStylePr>
    <w:tblStylePr w:type="band1Vert">
      <w:tblPr/>
      <w:tcPr>
        <w:tcBorders>
          <w:top w:val="nil"/>
          <w:left w:val="nil"/>
          <w:bottom w:val="nil"/>
          <w:right w:val="nil"/>
          <w:insideH w:val="nil"/>
          <w:insideV w:val="nil"/>
        </w:tcBorders>
        <w:shd w:val="clear" w:color="auto" w:themeFill="text1" w:fill="000000" w:themeFillShade="BF"/>
      </w:tcPr>
    </w:tblStylePr>
    <w:tblStylePr w:type="band1Horz">
      <w:tblPr/>
      <w:tcPr>
        <w:tcBorders>
          <w:top w:val="nil"/>
          <w:left w:val="nil"/>
          <w:bottom w:val="nil"/>
          <w:right w:val="nil"/>
          <w:insideH w:val="nil"/>
          <w:insideV w:val="nil"/>
        </w:tcBorders>
        <w:shd w:val="clear" w:color="auto" w:themeFill="text1" w:fill="000000" w:themeFillShade="BF"/>
      </w:tcPr>
    </w:tblStylePr>
  </w:style>
  <w:style w:type="table" w:styleId="DarkList-Accent1">
    <w:name w:val="Dark List Accent 1"/>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accent1" w:fill="4F81BD"/>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accent1" w:fill="243F60" w:themeFillShade="7F"/>
      </w:tcPr>
    </w:tblStylePr>
    <w:tblStylePr w:type="firstCol">
      <w:tblPr/>
      <w:tcPr>
        <w:tcBorders>
          <w:top w:val="nil"/>
          <w:left w:val="nil"/>
          <w:bottom w:val="nil"/>
          <w:right w:val="single" w:color="FFFFFF" w:themeColor="background1" w:space="0"/>
          <w:insideH w:val="nil"/>
          <w:insideV w:val="nil"/>
        </w:tcBorders>
        <w:shd w:val="clear" w:color="auto" w:themeFill="accent1" w:fill="365F91" w:themeFillShade="BF"/>
      </w:tcPr>
    </w:tblStylePr>
    <w:tblStylePr w:type="lastCol">
      <w:tblPr/>
      <w:tcPr>
        <w:tcBorders>
          <w:top w:val="nil"/>
          <w:left w:val="single" w:color="FFFFFF" w:themeColor="background1" w:space="0"/>
          <w:bottom w:val="nil"/>
          <w:right w:val="nil"/>
          <w:insideH w:val="nil"/>
          <w:insideV w:val="nil"/>
        </w:tcBorders>
        <w:shd w:val="clear" w:color="auto" w:themeFill="accent1" w:fill="365F91" w:themeFillShade="BF"/>
      </w:tcPr>
    </w:tblStylePr>
    <w:tblStylePr w:type="band1Vert">
      <w:tblPr/>
      <w:tcPr>
        <w:tcBorders>
          <w:top w:val="nil"/>
          <w:left w:val="nil"/>
          <w:bottom w:val="nil"/>
          <w:right w:val="nil"/>
          <w:insideH w:val="nil"/>
          <w:insideV w:val="nil"/>
        </w:tcBorders>
        <w:shd w:val="clear" w:color="auto" w:themeFill="accent1" w:fill="365F91" w:themeFillShade="BF"/>
      </w:tcPr>
    </w:tblStylePr>
    <w:tblStylePr w:type="band1Horz">
      <w:tblPr/>
      <w:tcPr>
        <w:tcBorders>
          <w:top w:val="nil"/>
          <w:left w:val="nil"/>
          <w:bottom w:val="nil"/>
          <w:right w:val="nil"/>
          <w:insideH w:val="nil"/>
          <w:insideV w:val="nil"/>
        </w:tcBorders>
        <w:shd w:val="clear" w:color="auto" w:themeFill="accent1" w:fill="365F91" w:themeFillShade="BF"/>
      </w:tcPr>
    </w:tblStylePr>
  </w:style>
  <w:style w:type="table" w:styleId="DarkList-Accent2">
    <w:name w:val="Dark List Accent 2"/>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accent2" w:fill="C0504D"/>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accent2" w:fill="622423" w:themeFillShade="7F"/>
      </w:tcPr>
    </w:tblStylePr>
    <w:tblStylePr w:type="firstCol">
      <w:tblPr/>
      <w:tcPr>
        <w:tcBorders>
          <w:top w:val="nil"/>
          <w:left w:val="nil"/>
          <w:bottom w:val="nil"/>
          <w:right w:val="single" w:color="FFFFFF" w:themeColor="background1" w:space="0"/>
          <w:insideH w:val="nil"/>
          <w:insideV w:val="nil"/>
        </w:tcBorders>
        <w:shd w:val="clear" w:color="auto" w:themeFill="accent2" w:fill="943634" w:themeFillShade="BF"/>
      </w:tcPr>
    </w:tblStylePr>
    <w:tblStylePr w:type="lastCol">
      <w:tblPr/>
      <w:tcPr>
        <w:tcBorders>
          <w:top w:val="nil"/>
          <w:left w:val="single" w:color="FFFFFF" w:themeColor="background1" w:space="0"/>
          <w:bottom w:val="nil"/>
          <w:right w:val="nil"/>
          <w:insideH w:val="nil"/>
          <w:insideV w:val="nil"/>
        </w:tcBorders>
        <w:shd w:val="clear" w:color="auto" w:themeFill="accent2" w:fill="943634" w:themeFillShade="BF"/>
      </w:tcPr>
    </w:tblStylePr>
    <w:tblStylePr w:type="band1Vert">
      <w:tblPr/>
      <w:tcPr>
        <w:tcBorders>
          <w:top w:val="nil"/>
          <w:left w:val="nil"/>
          <w:bottom w:val="nil"/>
          <w:right w:val="nil"/>
          <w:insideH w:val="nil"/>
          <w:insideV w:val="nil"/>
        </w:tcBorders>
        <w:shd w:val="clear" w:color="auto" w:themeFill="accent2" w:fill="943634" w:themeFillShade="BF"/>
      </w:tcPr>
    </w:tblStylePr>
    <w:tblStylePr w:type="band1Horz">
      <w:tblPr/>
      <w:tcPr>
        <w:tcBorders>
          <w:top w:val="nil"/>
          <w:left w:val="nil"/>
          <w:bottom w:val="nil"/>
          <w:right w:val="nil"/>
          <w:insideH w:val="nil"/>
          <w:insideV w:val="nil"/>
        </w:tcBorders>
        <w:shd w:val="clear" w:color="auto" w:themeFill="accent2" w:fill="943634" w:themeFillShade="BF"/>
      </w:tcPr>
    </w:tblStylePr>
  </w:style>
  <w:style w:type="table" w:styleId="DarkList-Accent3">
    <w:name w:val="Dark List Accent 3"/>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accent3" w:fill="9BBB59"/>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accent3" w:fill="4E6128" w:themeFillShade="7F"/>
      </w:tcPr>
    </w:tblStylePr>
    <w:tblStylePr w:type="firstCol">
      <w:tblPr/>
      <w:tcPr>
        <w:tcBorders>
          <w:top w:val="nil"/>
          <w:left w:val="nil"/>
          <w:bottom w:val="nil"/>
          <w:right w:val="single" w:color="FFFFFF" w:themeColor="background1" w:space="0"/>
          <w:insideH w:val="nil"/>
          <w:insideV w:val="nil"/>
        </w:tcBorders>
        <w:shd w:val="clear" w:color="auto" w:themeFill="accent3" w:fill="76923C" w:themeFillShade="BF"/>
      </w:tcPr>
    </w:tblStylePr>
    <w:tblStylePr w:type="lastCol">
      <w:tblPr/>
      <w:tcPr>
        <w:tcBorders>
          <w:top w:val="nil"/>
          <w:left w:val="single" w:color="FFFFFF" w:themeColor="background1" w:space="0"/>
          <w:bottom w:val="nil"/>
          <w:right w:val="nil"/>
          <w:insideH w:val="nil"/>
          <w:insideV w:val="nil"/>
        </w:tcBorders>
        <w:shd w:val="clear" w:color="auto" w:themeFill="accent3" w:fill="76923C" w:themeFillShade="BF"/>
      </w:tcPr>
    </w:tblStylePr>
    <w:tblStylePr w:type="band1Vert">
      <w:tblPr/>
      <w:tcPr>
        <w:tcBorders>
          <w:top w:val="nil"/>
          <w:left w:val="nil"/>
          <w:bottom w:val="nil"/>
          <w:right w:val="nil"/>
          <w:insideH w:val="nil"/>
          <w:insideV w:val="nil"/>
        </w:tcBorders>
        <w:shd w:val="clear" w:color="auto" w:themeFill="accent3" w:fill="76923C" w:themeFillShade="BF"/>
      </w:tcPr>
    </w:tblStylePr>
    <w:tblStylePr w:type="band1Horz">
      <w:tblPr/>
      <w:tcPr>
        <w:tcBorders>
          <w:top w:val="nil"/>
          <w:left w:val="nil"/>
          <w:bottom w:val="nil"/>
          <w:right w:val="nil"/>
          <w:insideH w:val="nil"/>
          <w:insideV w:val="nil"/>
        </w:tcBorders>
        <w:shd w:val="clear" w:color="auto" w:themeFill="accent3" w:fill="76923C" w:themeFillShade="BF"/>
      </w:tcPr>
    </w:tblStylePr>
  </w:style>
  <w:style w:type="table" w:styleId="DarkList-Accent4">
    <w:name w:val="Dark List Accent 4"/>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accent4" w:fill="8064A2"/>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accent4" w:fill="3F3151" w:themeFillShade="7F"/>
      </w:tcPr>
    </w:tblStylePr>
    <w:tblStylePr w:type="firstCol">
      <w:tblPr/>
      <w:tcPr>
        <w:tcBorders>
          <w:top w:val="nil"/>
          <w:left w:val="nil"/>
          <w:bottom w:val="nil"/>
          <w:right w:val="single" w:color="FFFFFF" w:themeColor="background1" w:space="0"/>
          <w:insideH w:val="nil"/>
          <w:insideV w:val="nil"/>
        </w:tcBorders>
        <w:shd w:val="clear" w:color="auto" w:themeFill="accent4" w:fill="5F497A" w:themeFillShade="BF"/>
      </w:tcPr>
    </w:tblStylePr>
    <w:tblStylePr w:type="lastCol">
      <w:tblPr/>
      <w:tcPr>
        <w:tcBorders>
          <w:top w:val="nil"/>
          <w:left w:val="single" w:color="FFFFFF" w:themeColor="background1" w:space="0"/>
          <w:bottom w:val="nil"/>
          <w:right w:val="nil"/>
          <w:insideH w:val="nil"/>
          <w:insideV w:val="nil"/>
        </w:tcBorders>
        <w:shd w:val="clear" w:color="auto" w:themeFill="accent4" w:fill="5F497A" w:themeFillShade="BF"/>
      </w:tcPr>
    </w:tblStylePr>
    <w:tblStylePr w:type="band1Vert">
      <w:tblPr/>
      <w:tcPr>
        <w:tcBorders>
          <w:top w:val="nil"/>
          <w:left w:val="nil"/>
          <w:bottom w:val="nil"/>
          <w:right w:val="nil"/>
          <w:insideH w:val="nil"/>
          <w:insideV w:val="nil"/>
        </w:tcBorders>
        <w:shd w:val="clear" w:color="auto" w:themeFill="accent4" w:fill="5F497A" w:themeFillShade="BF"/>
      </w:tcPr>
    </w:tblStylePr>
    <w:tblStylePr w:type="band1Horz">
      <w:tblPr/>
      <w:tcPr>
        <w:tcBorders>
          <w:top w:val="nil"/>
          <w:left w:val="nil"/>
          <w:bottom w:val="nil"/>
          <w:right w:val="nil"/>
          <w:insideH w:val="nil"/>
          <w:insideV w:val="nil"/>
        </w:tcBorders>
        <w:shd w:val="clear" w:color="auto" w:themeFill="accent4" w:fill="5F497A" w:themeFillShade="BF"/>
      </w:tcPr>
    </w:tblStylePr>
  </w:style>
  <w:style w:type="table" w:styleId="DarkList-Accent5">
    <w:name w:val="Dark List Accent 5"/>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accent5" w:fill="4BACC6"/>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accent5" w:fill="205867" w:themeFillShade="7F"/>
      </w:tcPr>
    </w:tblStylePr>
    <w:tblStylePr w:type="firstCol">
      <w:tblPr/>
      <w:tcPr>
        <w:tcBorders>
          <w:top w:val="nil"/>
          <w:left w:val="nil"/>
          <w:bottom w:val="nil"/>
          <w:right w:val="single" w:color="FFFFFF" w:themeColor="background1" w:space="0"/>
          <w:insideH w:val="nil"/>
          <w:insideV w:val="nil"/>
        </w:tcBorders>
        <w:shd w:val="clear" w:color="auto" w:themeFill="accent5" w:fill="31849B" w:themeFillShade="BF"/>
      </w:tcPr>
    </w:tblStylePr>
    <w:tblStylePr w:type="lastCol">
      <w:tblPr/>
      <w:tcPr>
        <w:tcBorders>
          <w:top w:val="nil"/>
          <w:left w:val="single" w:color="FFFFFF" w:themeColor="background1" w:space="0"/>
          <w:bottom w:val="nil"/>
          <w:right w:val="nil"/>
          <w:insideH w:val="nil"/>
          <w:insideV w:val="nil"/>
        </w:tcBorders>
        <w:shd w:val="clear" w:color="auto" w:themeFill="accent5" w:fill="31849B" w:themeFillShade="BF"/>
      </w:tcPr>
    </w:tblStylePr>
    <w:tblStylePr w:type="band1Vert">
      <w:tblPr/>
      <w:tcPr>
        <w:tcBorders>
          <w:top w:val="nil"/>
          <w:left w:val="nil"/>
          <w:bottom w:val="nil"/>
          <w:right w:val="nil"/>
          <w:insideH w:val="nil"/>
          <w:insideV w:val="nil"/>
        </w:tcBorders>
        <w:shd w:val="clear" w:color="auto" w:themeFill="accent5" w:fill="31849B" w:themeFillShade="BF"/>
      </w:tcPr>
    </w:tblStylePr>
    <w:tblStylePr w:type="band1Horz">
      <w:tblPr/>
      <w:tcPr>
        <w:tcBorders>
          <w:top w:val="nil"/>
          <w:left w:val="nil"/>
          <w:bottom w:val="nil"/>
          <w:right w:val="nil"/>
          <w:insideH w:val="nil"/>
          <w:insideV w:val="nil"/>
        </w:tcBorders>
        <w:shd w:val="clear" w:color="auto" w:themeFill="accent5" w:fill="31849B" w:themeFillShade="BF"/>
      </w:tcPr>
    </w:tblStylePr>
  </w:style>
  <w:style w:type="table" w:styleId="DarkList-Accent6">
    <w:name w:val="Dark List Accent 6"/>
    <w:basedOn w:val="TableNormal"/>
    <w:uiPriority w:val="70"/>
    <w:rsid w:val="00CB0664"/>
    <w:pPr>
      <w:spacing w:after="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themeFill="accent6" w:fill="F79646"/>
    </w:tcPr>
    <w:tblStylePr w:type="firstRow">
      <w:rPr>
        <w:b/>
        <w:bCs/>
      </w:rPr>
      <w:tblPr/>
      <w:tcPr>
        <w:tcBorders>
          <w:top w:val="nil"/>
          <w:left w:val="nil"/>
          <w:bottom w:val="single" w:color="FFFFFF" w:themeColor="background1" w:space="0"/>
          <w:right w:val="nil"/>
          <w:insideH w:val="nil"/>
          <w:insideV w:val="nil"/>
        </w:tcBorders>
        <w:shd w:val="clear" w:color="auto" w:themeFill="text1" w:fill="000000"/>
      </w:tcPr>
    </w:tblStylePr>
    <w:tblStylePr w:type="lastRow">
      <w:tblPr/>
      <w:tcPr>
        <w:tcBorders>
          <w:top w:val="single" w:color="FFFFFF" w:themeColor="background1" w:space="0"/>
          <w:left w:val="nil"/>
          <w:bottom w:val="nil"/>
          <w:right w:val="nil"/>
          <w:insideH w:val="nil"/>
          <w:insideV w:val="nil"/>
        </w:tcBorders>
        <w:shd w:val="clear" w:color="auto" w:themeFill="accent6" w:fill="974706" w:themeFillShade="7F"/>
      </w:tcPr>
    </w:tblStylePr>
    <w:tblStylePr w:type="firstCol">
      <w:tblPr/>
      <w:tcPr>
        <w:tcBorders>
          <w:top w:val="nil"/>
          <w:left w:val="nil"/>
          <w:bottom w:val="nil"/>
          <w:right w:val="single" w:color="FFFFFF" w:themeColor="background1" w:space="0"/>
          <w:insideH w:val="nil"/>
          <w:insideV w:val="nil"/>
        </w:tcBorders>
        <w:shd w:val="clear" w:color="auto" w:themeFill="accent6" w:fill="E36C0A" w:themeFillShade="BF"/>
      </w:tcPr>
    </w:tblStylePr>
    <w:tblStylePr w:type="lastCol">
      <w:tblPr/>
      <w:tcPr>
        <w:tcBorders>
          <w:top w:val="nil"/>
          <w:left w:val="single" w:color="FFFFFF" w:themeColor="background1" w:space="0"/>
          <w:bottom w:val="nil"/>
          <w:right w:val="nil"/>
          <w:insideH w:val="nil"/>
          <w:insideV w:val="nil"/>
        </w:tcBorders>
        <w:shd w:val="clear" w:color="auto" w:themeFill="accent6" w:fill="E36C0A" w:themeFillShade="BF"/>
      </w:tcPr>
    </w:tblStylePr>
    <w:tblStylePr w:type="band1Vert">
      <w:tblPr/>
      <w:tcPr>
        <w:tcBorders>
          <w:top w:val="nil"/>
          <w:left w:val="nil"/>
          <w:bottom w:val="nil"/>
          <w:right w:val="nil"/>
          <w:insideH w:val="nil"/>
          <w:insideV w:val="nil"/>
        </w:tcBorders>
        <w:shd w:val="clear" w:color="auto" w:themeFill="accent6" w:fill="E36C0A" w:themeFillShade="BF"/>
      </w:tcPr>
    </w:tblStylePr>
    <w:tblStylePr w:type="band1Horz">
      <w:tblPr/>
      <w:tcPr>
        <w:tcBorders>
          <w:top w:val="nil"/>
          <w:left w:val="nil"/>
          <w:bottom w:val="nil"/>
          <w:right w:val="nil"/>
          <w:insideH w:val="nil"/>
          <w:insideV w:val="nil"/>
        </w:tcBorders>
        <w:shd w:val="clear" w:color="auto" w:themeFill="accent6" w:fill="E36C0A" w:themeFillShade="BF"/>
      </w:tcPr>
    </w:tblStylePr>
  </w:style>
  <w:style w:type="table" w:styleId="ColorfulShading">
    <w:name w:val="Colorful Shading"/>
    <w:basedOn w:val="TableNormal"/>
    <w:uiPriority w:val="71"/>
    <w:rsid w:val="00CB0664"/>
    <w:pPr>
      <w:spacing w:after="0" w:lineRule="auto"/>
    </w:pPr>
    <w:rPr>
      <w:color w:val="000000" w:themeColor="text1"/>
    </w:rPr>
    <w:tblPr>
      <w:tblStyleRowBandSize w:val="1"/>
      <w:tblStyleColBandSize w:val="1"/>
      <w:tblInd w:w="0" w:type="dxa"/>
      <w:tblBorders>
        <w:top w:val="single" w:color="C0504D" w:themeColor="accent2" w:space="0"/>
        <w:left w:val="single" w:color="000000" w:themeColor="text1" w:space="0"/>
        <w:bottom w:val="single" w:color="000000" w:themeColor="text1" w:space="0"/>
        <w:right w:val="single" w:color="000000" w:themeColor="text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text1" w:fill="E6E6E6" w:themeFillTint="19"/>
    </w:tcPr>
    <w:tblStylePr w:type="firstRow">
      <w:rPr>
        <w:b/>
        <w:bCs/>
      </w:rPr>
      <w:tblPr/>
      <w:tcPr>
        <w:tcBorders>
          <w:top w:val="nil"/>
          <w:left w:val="nil"/>
          <w:bottom w:val="single" w:color="C0504D" w:themeColor="accent2"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text1" w:fill="000000" w:themeFillShade="99"/>
      </w:tcPr>
    </w:tblStylePr>
    <w:tblStylePr w:type="firstCol">
      <w:rPr>
        <w:color w:val="FFFFFF" w:themeColor="background1"/>
      </w:rPr>
      <w:tblPr/>
      <w:tcPr>
        <w:tcBorders>
          <w:top w:val="nil"/>
          <w:left w:val="nil"/>
          <w:bottom w:val="nil"/>
          <w:right w:val="nil"/>
          <w:insideH w:val="single" w:color="000000" w:themeColor="text1" w:themeShade="99" w:space="0"/>
          <w:insideV w:val="nil"/>
        </w:tcBorders>
        <w:shd w:val="clear" w:color="auto" w:themeFill="text1" w:fill="000000" w:themeFillShade="99"/>
      </w:tcPr>
    </w:tblStylePr>
    <w:tblStylePr w:type="lastCol">
      <w:rPr>
        <w:color w:val="FFFFFF" w:themeColor="background1"/>
      </w:rPr>
      <w:tblPr/>
      <w:tcPr>
        <w:tcBorders>
          <w:top w:val="nil"/>
          <w:left w:val="nil"/>
          <w:bottom w:val="nil"/>
          <w:right w:val="nil"/>
          <w:insideH w:val="nil"/>
          <w:insideV w:val="nil"/>
        </w:tcBorders>
        <w:shd w:val="clear" w:color="auto" w:themeFill="text1" w:fill="000000" w:themeFillShade="BF"/>
      </w:tcPr>
    </w:tblStylePr>
    <w:tblStylePr w:type="band1Vert">
      <w:tblPr/>
      <w:tcPr>
        <w:shd w:val="clear" w:color="auto" w:themeFill="text1" w:fill="999999" w:themeFillTint="66"/>
      </w:tcPr>
    </w:tblStylePr>
    <w:tblStylePr w:type="band1Horz">
      <w:tblPr/>
      <w:tcPr>
        <w:shd w:val="clear" w:color="auto" w:themeFill="text1" w:fill="808080"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Rule="auto"/>
    </w:pPr>
    <w:rPr>
      <w:color w:val="000000" w:themeColor="text1"/>
    </w:rPr>
    <w:tblPr>
      <w:tblStyleRowBandSize w:val="1"/>
      <w:tblStyleColBandSize w:val="1"/>
      <w:tblInd w:w="0" w:type="dxa"/>
      <w:tblBorders>
        <w:top w:val="single" w:color="C0504D" w:themeColor="accent2" w:space="0"/>
        <w:left w:val="single" w:color="4F81BD" w:themeColor="accent1" w:space="0"/>
        <w:bottom w:val="single" w:color="4F81BD" w:themeColor="accent1" w:space="0"/>
        <w:right w:val="single" w:color="4F81BD" w:themeColor="accent1"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1" w:fill="EDF2F8" w:themeFillTint="19"/>
    </w:tcPr>
    <w:tblStylePr w:type="firstRow">
      <w:rPr>
        <w:b/>
        <w:bCs/>
      </w:rPr>
      <w:tblPr/>
      <w:tcPr>
        <w:tcBorders>
          <w:top w:val="nil"/>
          <w:left w:val="nil"/>
          <w:bottom w:val="single" w:color="C0504D" w:themeColor="accent2"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accent1" w:fill="2C4C74" w:themeFillShade="99"/>
      </w:tcPr>
    </w:tblStylePr>
    <w:tblStylePr w:type="firstCol">
      <w:rPr>
        <w:color w:val="FFFFFF" w:themeColor="background1"/>
      </w:rPr>
      <w:tblPr/>
      <w:tcPr>
        <w:tcBorders>
          <w:top w:val="nil"/>
          <w:left w:val="nil"/>
          <w:bottom w:val="nil"/>
          <w:right w:val="nil"/>
          <w:insideH w:val="single" w:color="2C4C74" w:themeColor="accent1" w:themeShade="99" w:space="0"/>
          <w:insideV w:val="nil"/>
        </w:tcBorders>
        <w:shd w:val="clear" w:color="auto" w:themeFill="accent1" w:fill="2C4C74" w:themeFillShade="99"/>
      </w:tcPr>
    </w:tblStylePr>
    <w:tblStylePr w:type="lastCol">
      <w:rPr>
        <w:color w:val="FFFFFF" w:themeColor="background1"/>
      </w:rPr>
      <w:tblPr/>
      <w:tcPr>
        <w:tcBorders>
          <w:top w:val="nil"/>
          <w:left w:val="nil"/>
          <w:bottom w:val="nil"/>
          <w:right w:val="nil"/>
          <w:insideH w:val="nil"/>
          <w:insideV w:val="nil"/>
        </w:tcBorders>
        <w:shd w:val="clear" w:color="auto" w:themeFill="accent1" w:fill="2C4C74" w:themeFillShade="99"/>
      </w:tcPr>
    </w:tblStylePr>
    <w:tblStylePr w:type="band1Vert">
      <w:tblPr/>
      <w:tcPr>
        <w:shd w:val="clear" w:color="auto" w:themeFill="accent1" w:fill="B8CCE4" w:themeFillTint="66"/>
      </w:tcPr>
    </w:tblStylePr>
    <w:tblStylePr w:type="band1Horz">
      <w:tblPr/>
      <w:tcPr>
        <w:shd w:val="clear" w:color="auto" w:themeFill="accent1" w:fill="A7BFDE"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Rule="auto"/>
    </w:pPr>
    <w:rPr>
      <w:color w:val="000000" w:themeColor="text1"/>
    </w:rPr>
    <w:tblPr>
      <w:tblStyleRowBandSize w:val="1"/>
      <w:tblStyleColBandSize w:val="1"/>
      <w:tblInd w:w="0" w:type="dxa"/>
      <w:tblBorders>
        <w:top w:val="single" w:color="C0504D" w:themeColor="accent2" w:space="0"/>
        <w:left w:val="single" w:color="C0504D" w:themeColor="accent2" w:space="0"/>
        <w:bottom w:val="single" w:color="C0504D" w:themeColor="accent2" w:space="0"/>
        <w:right w:val="single" w:color="C0504D" w:themeColor="accent2"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2" w:fill="F8EDED" w:themeFillTint="19"/>
    </w:tcPr>
    <w:tblStylePr w:type="firstRow">
      <w:rPr>
        <w:b/>
        <w:bCs/>
      </w:rPr>
      <w:tblPr/>
      <w:tcPr>
        <w:tcBorders>
          <w:top w:val="nil"/>
          <w:left w:val="nil"/>
          <w:bottom w:val="single" w:color="C0504D" w:themeColor="accent2"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accent2" w:fill="772C2A" w:themeFillShade="99"/>
      </w:tcPr>
    </w:tblStylePr>
    <w:tblStylePr w:type="firstCol">
      <w:rPr>
        <w:color w:val="FFFFFF" w:themeColor="background1"/>
      </w:rPr>
      <w:tblPr/>
      <w:tcPr>
        <w:tcBorders>
          <w:top w:val="nil"/>
          <w:left w:val="nil"/>
          <w:bottom w:val="nil"/>
          <w:right w:val="nil"/>
          <w:insideH w:val="single" w:color="772C2A" w:themeColor="accent2" w:themeShade="99" w:space="0"/>
          <w:insideV w:val="nil"/>
        </w:tcBorders>
        <w:shd w:val="clear" w:color="auto" w:themeFill="accent2" w:fill="772C2A" w:themeFillShade="99"/>
      </w:tcPr>
    </w:tblStylePr>
    <w:tblStylePr w:type="lastCol">
      <w:rPr>
        <w:color w:val="FFFFFF" w:themeColor="background1"/>
      </w:rPr>
      <w:tblPr/>
      <w:tcPr>
        <w:tcBorders>
          <w:top w:val="nil"/>
          <w:left w:val="nil"/>
          <w:bottom w:val="nil"/>
          <w:right w:val="nil"/>
          <w:insideH w:val="nil"/>
          <w:insideV w:val="nil"/>
        </w:tcBorders>
        <w:shd w:val="clear" w:color="auto" w:themeFill="accent2" w:fill="772C2A" w:themeFillShade="99"/>
      </w:tcPr>
    </w:tblStylePr>
    <w:tblStylePr w:type="band1Vert">
      <w:tblPr/>
      <w:tcPr>
        <w:shd w:val="clear" w:color="auto" w:themeFill="accent2" w:fill="E5B8B7" w:themeFillTint="66"/>
      </w:tcPr>
    </w:tblStylePr>
    <w:tblStylePr w:type="band1Horz">
      <w:tblPr/>
      <w:tcPr>
        <w:shd w:val="clear" w:color="auto" w:themeFill="accent2" w:fill="DFA7A6"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Rule="auto"/>
    </w:pPr>
    <w:rPr>
      <w:color w:val="000000" w:themeColor="text1"/>
    </w:rPr>
    <w:tblPr>
      <w:tblStyleRowBandSize w:val="1"/>
      <w:tblStyleColBandSize w:val="1"/>
      <w:tblInd w:w="0" w:type="dxa"/>
      <w:tblBorders>
        <w:top w:val="single" w:color="8064A2" w:themeColor="accent4" w:space="0"/>
        <w:left w:val="single" w:color="9BBB59" w:themeColor="accent3" w:space="0"/>
        <w:bottom w:val="single" w:color="9BBB59" w:themeColor="accent3" w:space="0"/>
        <w:right w:val="single" w:color="9BBB59" w:themeColor="accent3"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3" w:fill="F5F8EE" w:themeFillTint="19"/>
    </w:tcPr>
    <w:tblStylePr w:type="firstRow">
      <w:rPr>
        <w:b/>
        <w:bCs/>
      </w:rPr>
      <w:tblPr/>
      <w:tcPr>
        <w:tcBorders>
          <w:top w:val="nil"/>
          <w:left w:val="nil"/>
          <w:bottom w:val="single" w:color="8064A2" w:themeColor="accent4"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accent3" w:fill="5E7530" w:themeFillShade="99"/>
      </w:tcPr>
    </w:tblStylePr>
    <w:tblStylePr w:type="firstCol">
      <w:rPr>
        <w:color w:val="FFFFFF" w:themeColor="background1"/>
      </w:rPr>
      <w:tblPr/>
      <w:tcPr>
        <w:tcBorders>
          <w:top w:val="nil"/>
          <w:left w:val="nil"/>
          <w:bottom w:val="nil"/>
          <w:right w:val="nil"/>
          <w:insideH w:val="single" w:color="5E7530" w:themeColor="accent3" w:themeShade="99" w:space="0"/>
          <w:insideV w:val="nil"/>
        </w:tcBorders>
        <w:shd w:val="clear" w:color="auto" w:themeFill="accent3" w:fill="5E7530" w:themeFillShade="99"/>
      </w:tcPr>
    </w:tblStylePr>
    <w:tblStylePr w:type="lastCol">
      <w:rPr>
        <w:color w:val="FFFFFF" w:themeColor="background1"/>
      </w:rPr>
      <w:tblPr/>
      <w:tcPr>
        <w:tcBorders>
          <w:top w:val="nil"/>
          <w:left w:val="nil"/>
          <w:bottom w:val="nil"/>
          <w:right w:val="nil"/>
          <w:insideH w:val="nil"/>
          <w:insideV w:val="nil"/>
        </w:tcBorders>
        <w:shd w:val="clear" w:color="auto" w:themeFill="accent3" w:fill="5E7530" w:themeFillShade="99"/>
      </w:tcPr>
    </w:tblStylePr>
    <w:tblStylePr w:type="band1Vert">
      <w:tblPr/>
      <w:tcPr>
        <w:shd w:val="clear" w:color="auto" w:themeFill="accent3" w:fill="D6E3BC" w:themeFillTint="66"/>
      </w:tcPr>
    </w:tblStylePr>
    <w:tblStylePr w:type="band1Horz">
      <w:tblPr/>
      <w:tcPr>
        <w:shd w:val="clear" w:color="auto" w:themeFill="accent3" w:fill="CDDDAC" w:themeFillTint="7F"/>
      </w:tcPr>
    </w:tblStylePr>
  </w:style>
  <w:style w:type="table" w:styleId="ColorfulShading-Accent4">
    <w:name w:val="Colorful Shading Accent 4"/>
    <w:basedOn w:val="TableNormal"/>
    <w:uiPriority w:val="71"/>
    <w:rsid w:val="00CB0664"/>
    <w:pPr>
      <w:spacing w:after="0" w:lineRule="auto"/>
    </w:pPr>
    <w:rPr>
      <w:color w:val="000000" w:themeColor="text1"/>
    </w:rPr>
    <w:tblPr>
      <w:tblStyleRowBandSize w:val="1"/>
      <w:tblStyleColBandSize w:val="1"/>
      <w:tblInd w:w="0" w:type="dxa"/>
      <w:tblBorders>
        <w:top w:val="single" w:color="9BBB59" w:themeColor="accent3" w:space="0"/>
        <w:left w:val="single" w:color="8064A2" w:themeColor="accent4" w:space="0"/>
        <w:bottom w:val="single" w:color="8064A2" w:themeColor="accent4" w:space="0"/>
        <w:right w:val="single" w:color="8064A2" w:themeColor="accent4"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4" w:fill="F2EFF6" w:themeFillTint="19"/>
    </w:tcPr>
    <w:tblStylePr w:type="firstRow">
      <w:rPr>
        <w:b/>
        <w:bCs/>
      </w:rPr>
      <w:tblPr/>
      <w:tcPr>
        <w:tcBorders>
          <w:top w:val="nil"/>
          <w:left w:val="nil"/>
          <w:bottom w:val="single" w:color="9BBB59" w:themeColor="accent3"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accent4" w:fill="4C3B62" w:themeFillShade="99"/>
      </w:tcPr>
    </w:tblStylePr>
    <w:tblStylePr w:type="firstCol">
      <w:rPr>
        <w:color w:val="FFFFFF" w:themeColor="background1"/>
      </w:rPr>
      <w:tblPr/>
      <w:tcPr>
        <w:tcBorders>
          <w:top w:val="nil"/>
          <w:left w:val="nil"/>
          <w:bottom w:val="nil"/>
          <w:right w:val="nil"/>
          <w:insideH w:val="single" w:color="4C3B62" w:themeColor="accent4" w:themeShade="99" w:space="0"/>
          <w:insideV w:val="nil"/>
        </w:tcBorders>
        <w:shd w:val="clear" w:color="auto" w:themeFill="accent4" w:fill="4C3B62" w:themeFillShade="99"/>
      </w:tcPr>
    </w:tblStylePr>
    <w:tblStylePr w:type="lastCol">
      <w:rPr>
        <w:color w:val="FFFFFF" w:themeColor="background1"/>
      </w:rPr>
      <w:tblPr/>
      <w:tcPr>
        <w:tcBorders>
          <w:top w:val="nil"/>
          <w:left w:val="nil"/>
          <w:bottom w:val="nil"/>
          <w:right w:val="nil"/>
          <w:insideH w:val="nil"/>
          <w:insideV w:val="nil"/>
        </w:tcBorders>
        <w:shd w:val="clear" w:color="auto" w:themeFill="accent4" w:fill="4C3B62" w:themeFillShade="99"/>
      </w:tcPr>
    </w:tblStylePr>
    <w:tblStylePr w:type="band1Vert">
      <w:tblPr/>
      <w:tcPr>
        <w:shd w:val="clear" w:color="auto" w:themeFill="accent4" w:fill="CCC0D9" w:themeFillTint="66"/>
      </w:tcPr>
    </w:tblStylePr>
    <w:tblStylePr w:type="band1Horz">
      <w:tblPr/>
      <w:tcPr>
        <w:shd w:val="clear" w:color="auto" w:themeFill="accent4" w:fill="BFB1D0"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Rule="auto"/>
    </w:pPr>
    <w:rPr>
      <w:color w:val="000000" w:themeColor="text1"/>
    </w:rPr>
    <w:tblPr>
      <w:tblStyleRowBandSize w:val="1"/>
      <w:tblStyleColBandSize w:val="1"/>
      <w:tblInd w:w="0" w:type="dxa"/>
      <w:tblBorders>
        <w:top w:val="single" w:color="F79646" w:themeColor="accent6" w:space="0"/>
        <w:left w:val="single" w:color="4BACC6" w:themeColor="accent5" w:space="0"/>
        <w:bottom w:val="single" w:color="4BACC6" w:themeColor="accent5" w:space="0"/>
        <w:right w:val="single" w:color="4BACC6" w:themeColor="accent5"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5" w:fill="EDF6F9" w:themeFillTint="19"/>
    </w:tcPr>
    <w:tblStylePr w:type="firstRow">
      <w:rPr>
        <w:b/>
        <w:bCs/>
      </w:rPr>
      <w:tblPr/>
      <w:tcPr>
        <w:tcBorders>
          <w:top w:val="nil"/>
          <w:left w:val="nil"/>
          <w:bottom w:val="single" w:color="F79646" w:themeColor="accent6"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accent5" w:fill="276A7C" w:themeFillShade="99"/>
      </w:tcPr>
    </w:tblStylePr>
    <w:tblStylePr w:type="firstCol">
      <w:rPr>
        <w:color w:val="FFFFFF" w:themeColor="background1"/>
      </w:rPr>
      <w:tblPr/>
      <w:tcPr>
        <w:tcBorders>
          <w:top w:val="nil"/>
          <w:left w:val="nil"/>
          <w:bottom w:val="nil"/>
          <w:right w:val="nil"/>
          <w:insideH w:val="single" w:color="276A7C" w:themeColor="accent5" w:themeShade="99" w:space="0"/>
          <w:insideV w:val="nil"/>
        </w:tcBorders>
        <w:shd w:val="clear" w:color="auto" w:themeFill="accent5" w:fill="276A7C" w:themeFillShade="99"/>
      </w:tcPr>
    </w:tblStylePr>
    <w:tblStylePr w:type="lastCol">
      <w:rPr>
        <w:color w:val="FFFFFF" w:themeColor="background1"/>
      </w:rPr>
      <w:tblPr/>
      <w:tcPr>
        <w:tcBorders>
          <w:top w:val="nil"/>
          <w:left w:val="nil"/>
          <w:bottom w:val="nil"/>
          <w:right w:val="nil"/>
          <w:insideH w:val="nil"/>
          <w:insideV w:val="nil"/>
        </w:tcBorders>
        <w:shd w:val="clear" w:color="auto" w:themeFill="accent5" w:fill="276A7C" w:themeFillShade="99"/>
      </w:tcPr>
    </w:tblStylePr>
    <w:tblStylePr w:type="band1Vert">
      <w:tblPr/>
      <w:tcPr>
        <w:shd w:val="clear" w:color="auto" w:themeFill="accent5" w:fill="B6DDE8" w:themeFillTint="66"/>
      </w:tcPr>
    </w:tblStylePr>
    <w:tblStylePr w:type="band1Horz">
      <w:tblPr/>
      <w:tcPr>
        <w:shd w:val="clear" w:color="auto" w:themeFill="accent5" w:fill="A5D5E2"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Rule="auto"/>
    </w:pPr>
    <w:rPr>
      <w:color w:val="000000" w:themeColor="text1"/>
    </w:rPr>
    <w:tblPr>
      <w:tblStyleRowBandSize w:val="1"/>
      <w:tblStyleColBandSize w:val="1"/>
      <w:tblInd w:w="0" w:type="dxa"/>
      <w:tblBorders>
        <w:top w:val="single" w:color="4BACC6" w:themeColor="accent5" w:space="0"/>
        <w:left w:val="single" w:color="F79646" w:themeColor="accent6" w:space="0"/>
        <w:bottom w:val="single" w:color="F79646" w:themeColor="accent6" w:space="0"/>
        <w:right w:val="single" w:color="F79646" w:themeColor="accent6" w:space="0"/>
        <w:insideH w:val="single" w:color="FFFFFF" w:themeColor="background1" w:space="0"/>
        <w:insideV w:val="single" w:color="FFFFFF" w:themeColor="background1" w:space="0"/>
      </w:tblBorders>
      <w:tblCellMar>
        <w:top w:w="0" w:type="dxa"/>
        <w:left w:w="108" w:type="dxa"/>
        <w:bottom w:w="0" w:type="dxa"/>
        <w:right w:w="108" w:type="dxa"/>
      </w:tblCellMar>
    </w:tblPr>
    <w:tcPr>
      <w:shd w:val="clear" w:color="auto" w:themeFill="accent6" w:fill="FEF4EC" w:themeFillTint="19"/>
    </w:tcPr>
    <w:tblStylePr w:type="firstRow">
      <w:rPr>
        <w:b/>
        <w:bCs/>
      </w:rPr>
      <w:tblPr/>
      <w:tcPr>
        <w:tcBorders>
          <w:top w:val="nil"/>
          <w:left w:val="nil"/>
          <w:bottom w:val="single" w:color="4BACC6" w:themeColor="accent5" w:space="0"/>
          <w:right w:val="nil"/>
          <w:insideH w:val="nil"/>
          <w:insideV w:val="nil"/>
        </w:tcBorders>
        <w:shd w:val="clear" w:color="auto" w:themeFill="background1" w:fill="FFFFFF"/>
      </w:tcPr>
    </w:tblStylePr>
    <w:tblStylePr w:type="lastRow">
      <w:rPr>
        <w:b/>
        <w:bCs/>
        <w:color w:val="FFFFFF" w:themeColor="background1"/>
      </w:rPr>
      <w:tblPr/>
      <w:tcPr>
        <w:tcBorders>
          <w:top w:val="single" w:color="FFFFFF" w:themeColor="background1" w:space="0"/>
        </w:tcBorders>
        <w:shd w:val="clear" w:color="auto" w:themeFill="accent6" w:fill="B65608" w:themeFillShade="99"/>
      </w:tcPr>
    </w:tblStylePr>
    <w:tblStylePr w:type="firstCol">
      <w:rPr>
        <w:color w:val="FFFFFF" w:themeColor="background1"/>
      </w:rPr>
      <w:tblPr/>
      <w:tcPr>
        <w:tcBorders>
          <w:top w:val="nil"/>
          <w:left w:val="nil"/>
          <w:bottom w:val="nil"/>
          <w:right w:val="nil"/>
          <w:insideH w:val="single" w:color="B65608" w:themeColor="accent6" w:themeShade="99" w:space="0"/>
          <w:insideV w:val="nil"/>
        </w:tcBorders>
        <w:shd w:val="clear" w:color="auto" w:themeFill="accent6" w:fill="B65608" w:themeFillShade="99"/>
      </w:tcPr>
    </w:tblStylePr>
    <w:tblStylePr w:type="lastCol">
      <w:rPr>
        <w:color w:val="FFFFFF" w:themeColor="background1"/>
      </w:rPr>
      <w:tblPr/>
      <w:tcPr>
        <w:tcBorders>
          <w:top w:val="nil"/>
          <w:left w:val="nil"/>
          <w:bottom w:val="nil"/>
          <w:right w:val="nil"/>
          <w:insideH w:val="nil"/>
          <w:insideV w:val="nil"/>
        </w:tcBorders>
        <w:shd w:val="clear" w:color="auto" w:themeFill="accent6" w:fill="B65608" w:themeFillShade="99"/>
      </w:tcPr>
    </w:tblStylePr>
    <w:tblStylePr w:type="band1Vert">
      <w:tblPr/>
      <w:tcPr>
        <w:shd w:val="clear" w:color="auto" w:themeFill="accent6" w:fill="FBD4B4" w:themeFillTint="66"/>
      </w:tcPr>
    </w:tblStylePr>
    <w:tblStylePr w:type="band1Horz">
      <w:tblPr/>
      <w:tcPr>
        <w:shd w:val="clear" w:color="auto" w:themeFill="accent6" w:fill="FBCAA2"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text1" w:fill="E6E6E6" w:themeFillTint="19"/>
    </w:tcPr>
    <w:tblStylePr w:type="firstRow">
      <w:rPr>
        <w:b/>
        <w:bCs/>
        <w:color w:val="FFFFFF" w:themeColor="background1"/>
      </w:rPr>
      <w:tblPr/>
      <w:tcPr>
        <w:tcBorders>
          <w:bottom w:val="single" w:color="FFFFFF" w:themeColor="background1" w:space="0"/>
        </w:tcBorders>
        <w:shd w:val="clear" w:color="auto" w:themeFill="accent2" w:fill="9E3A38" w:themeFillShade="CC"/>
      </w:tcPr>
    </w:tblStylePr>
    <w:tblStylePr w:type="lastRow">
      <w:rPr>
        <w:b/>
        <w:bCs/>
        <w:color w:val="9E3A38" w:themeColor="accent2"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text1" w:fill="C0C0C0" w:themeFillTint="3F"/>
      </w:tcPr>
    </w:tblStylePr>
    <w:tblStylePr w:type="band1Horz">
      <w:tblPr/>
      <w:tcPr>
        <w:shd w:val="clear" w:color="auto" w:themeFill="text1" w:fill="CCCCCC" w:themeFillTint="33"/>
      </w:tcPr>
    </w:tblStylePr>
  </w:style>
  <w:style w:type="table" w:styleId="ColorfulList-Accent1">
    <w:name w:val="Colorful List Accent 1"/>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accent1" w:fill="EDF2F8" w:themeFillTint="19"/>
    </w:tcPr>
    <w:tblStylePr w:type="firstRow">
      <w:rPr>
        <w:b/>
        <w:bCs/>
        <w:color w:val="FFFFFF" w:themeColor="background1"/>
      </w:rPr>
      <w:tblPr/>
      <w:tcPr>
        <w:tcBorders>
          <w:bottom w:val="single" w:color="FFFFFF" w:themeColor="background1" w:space="0"/>
        </w:tcBorders>
        <w:shd w:val="clear" w:color="auto" w:themeFill="accent2" w:fill="9E3A38" w:themeFillShade="CC"/>
      </w:tcPr>
    </w:tblStylePr>
    <w:tblStylePr w:type="lastRow">
      <w:rPr>
        <w:b/>
        <w:bCs/>
        <w:color w:val="9E3A38" w:themeColor="accent2"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accent1" w:fill="D3DFEE" w:themeFillTint="3F"/>
      </w:tcPr>
    </w:tblStylePr>
    <w:tblStylePr w:type="band1Horz">
      <w:tblPr/>
      <w:tcPr>
        <w:shd w:val="clear" w:color="auto" w:themeFill="accent1" w:fill="DBE5F1" w:themeFillTint="33"/>
      </w:tcPr>
    </w:tblStylePr>
  </w:style>
  <w:style w:type="table" w:styleId="ColorfulList-Accent2">
    <w:name w:val="Colorful List Accent 2"/>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accent2" w:fill="F8EDED" w:themeFillTint="19"/>
    </w:tcPr>
    <w:tblStylePr w:type="firstRow">
      <w:rPr>
        <w:b/>
        <w:bCs/>
        <w:color w:val="FFFFFF" w:themeColor="background1"/>
      </w:rPr>
      <w:tblPr/>
      <w:tcPr>
        <w:tcBorders>
          <w:bottom w:val="single" w:color="FFFFFF" w:themeColor="background1" w:space="0"/>
        </w:tcBorders>
        <w:shd w:val="clear" w:color="auto" w:themeFill="accent2" w:fill="9E3A38" w:themeFillShade="CC"/>
      </w:tcPr>
    </w:tblStylePr>
    <w:tblStylePr w:type="lastRow">
      <w:rPr>
        <w:b/>
        <w:bCs/>
        <w:color w:val="9E3A38" w:themeColor="accent2"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accent2" w:fill="EFD3D2" w:themeFillTint="3F"/>
      </w:tcPr>
    </w:tblStylePr>
    <w:tblStylePr w:type="band1Horz">
      <w:tblPr/>
      <w:tcPr>
        <w:shd w:val="clear" w:color="auto" w:themeFill="accent2" w:fill="F2DBDB" w:themeFillTint="33"/>
      </w:tcPr>
    </w:tblStylePr>
  </w:style>
  <w:style w:type="table" w:styleId="ColorfulList-Accent3">
    <w:name w:val="Colorful List Accent 3"/>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accent3" w:fill="F5F8EE" w:themeFillTint="19"/>
    </w:tcPr>
    <w:tblStylePr w:type="firstRow">
      <w:rPr>
        <w:b/>
        <w:bCs/>
        <w:color w:val="FFFFFF" w:themeColor="background1"/>
      </w:rPr>
      <w:tblPr/>
      <w:tcPr>
        <w:tcBorders>
          <w:bottom w:val="single" w:color="FFFFFF" w:themeColor="background1" w:space="0"/>
        </w:tcBorders>
        <w:shd w:val="clear" w:color="auto" w:themeFill="accent4" w:fill="664E82" w:themeFillShade="CC"/>
      </w:tcPr>
    </w:tblStylePr>
    <w:tblStylePr w:type="lastRow">
      <w:rPr>
        <w:b/>
        <w:bCs/>
        <w:color w:val="664E82" w:themeColor="accent4"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accent3" w:fill="E6EED5" w:themeFillTint="3F"/>
      </w:tcPr>
    </w:tblStylePr>
    <w:tblStylePr w:type="band1Horz">
      <w:tblPr/>
      <w:tcPr>
        <w:shd w:val="clear" w:color="auto" w:themeFill="accent3" w:fill="EAF1DD" w:themeFillTint="33"/>
      </w:tcPr>
    </w:tblStylePr>
  </w:style>
  <w:style w:type="table" w:styleId="ColorfulList-Accent4">
    <w:name w:val="Colorful List Accent 4"/>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accent4" w:fill="F2EFF6" w:themeFillTint="19"/>
    </w:tcPr>
    <w:tblStylePr w:type="firstRow">
      <w:rPr>
        <w:b/>
        <w:bCs/>
        <w:color w:val="FFFFFF" w:themeColor="background1"/>
      </w:rPr>
      <w:tblPr/>
      <w:tcPr>
        <w:tcBorders>
          <w:bottom w:val="single" w:color="FFFFFF" w:themeColor="background1" w:space="0"/>
        </w:tcBorders>
        <w:shd w:val="clear" w:color="auto" w:themeFill="accent3" w:fill="7E9C40" w:themeFillShade="CC"/>
      </w:tcPr>
    </w:tblStylePr>
    <w:tblStylePr w:type="lastRow">
      <w:rPr>
        <w:b/>
        <w:bCs/>
        <w:color w:val="7E9C40" w:themeColor="accent3"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accent4" w:fill="DFD8E8" w:themeFillTint="3F"/>
      </w:tcPr>
    </w:tblStylePr>
    <w:tblStylePr w:type="band1Horz">
      <w:tblPr/>
      <w:tcPr>
        <w:shd w:val="clear" w:color="auto" w:themeFill="accent4" w:fill="E5DFEC" w:themeFillTint="33"/>
      </w:tcPr>
    </w:tblStylePr>
  </w:style>
  <w:style w:type="table" w:styleId="ColorfulList-Accent5">
    <w:name w:val="Colorful List Accent 5"/>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accent5" w:fill="EDF6F9" w:themeFillTint="19"/>
    </w:tcPr>
    <w:tblStylePr w:type="firstRow">
      <w:rPr>
        <w:b/>
        <w:bCs/>
        <w:color w:val="FFFFFF" w:themeColor="background1"/>
      </w:rPr>
      <w:tblPr/>
      <w:tcPr>
        <w:tcBorders>
          <w:bottom w:val="single" w:color="FFFFFF" w:themeColor="background1" w:space="0"/>
        </w:tcBorders>
        <w:shd w:val="clear" w:color="auto" w:themeFill="accent6" w:fill="F2730A" w:themeFillShade="CC"/>
      </w:tcPr>
    </w:tblStylePr>
    <w:tblStylePr w:type="lastRow">
      <w:rPr>
        <w:b/>
        <w:bCs/>
        <w:color w:val="F2730A" w:themeColor="accent6"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accent5" w:fill="D2EAF1" w:themeFillTint="3F"/>
      </w:tcPr>
    </w:tblStylePr>
    <w:tblStylePr w:type="band1Horz">
      <w:tblPr/>
      <w:tcPr>
        <w:shd w:val="clear" w:color="auto" w:themeFill="accent5" w:fill="DAEEF3" w:themeFillTint="33"/>
      </w:tcPr>
    </w:tblStylePr>
  </w:style>
  <w:style w:type="table" w:styleId="ColorfulList-Accent6">
    <w:name w:val="Colorful List Accent 6"/>
    <w:basedOn w:val="TableNormal"/>
    <w:uiPriority w:val="72"/>
    <w:rsid w:val="00CB0664"/>
    <w:pPr>
      <w:spacing w:after="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themeFill="accent6" w:fill="FEF4EC" w:themeFillTint="19"/>
    </w:tcPr>
    <w:tblStylePr w:type="firstRow">
      <w:rPr>
        <w:b/>
        <w:bCs/>
        <w:color w:val="FFFFFF" w:themeColor="background1"/>
      </w:rPr>
      <w:tblPr/>
      <w:tcPr>
        <w:tcBorders>
          <w:bottom w:val="single" w:color="FFFFFF" w:themeColor="background1" w:space="0"/>
        </w:tcBorders>
        <w:shd w:val="clear" w:color="auto" w:themeFill="accent5" w:fill="348DA5" w:themeFillShade="CC"/>
      </w:tcPr>
    </w:tblStylePr>
    <w:tblStylePr w:type="lastRow">
      <w:rPr>
        <w:b/>
        <w:bCs/>
        <w:color w:val="348DA5" w:themeColor="accent5" w:themeShade="CC"/>
      </w:rPr>
      <w:tblPr/>
      <w:tcPr>
        <w:tcBorders>
          <w:top w:val="single" w:color="000000" w:themeColor="text1" w:space="0"/>
        </w:tcBorders>
        <w:shd w:val="clear" w:color="auto" w:themeFill="background1"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themeFill="accent6" w:fill="FDE4D0" w:themeFillTint="3F"/>
      </w:tcPr>
    </w:tblStylePr>
    <w:tblStylePr w:type="band1Horz">
      <w:tblPr/>
      <w:tcPr>
        <w:shd w:val="clear" w:color="auto" w:themeFill="accent6" w:fill="FDE9D9" w:themeFillTint="33"/>
      </w:tcPr>
    </w:tblStylePr>
  </w:style>
  <w:style w:type="table" w:styleId="ColorfulGrid">
    <w:name w:val="Colorful Grid"/>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text1" w:fill="CCCCCC" w:themeFillTint="33"/>
    </w:tcPr>
    <w:tblStylePr w:type="firstRow">
      <w:rPr>
        <w:b/>
        <w:bCs/>
      </w:rPr>
      <w:tblPr/>
      <w:tcPr>
        <w:shd w:val="clear" w:color="auto" w:themeFill="text1" w:fill="999999" w:themeFillTint="66"/>
      </w:tcPr>
    </w:tblStylePr>
    <w:tblStylePr w:type="lastRow">
      <w:rPr>
        <w:b/>
        <w:bCs/>
        <w:color w:val="000000" w:themeColor="text1"/>
      </w:rPr>
      <w:tblPr/>
      <w:tcPr>
        <w:shd w:val="clear" w:color="auto" w:themeFill="text1" w:fill="999999" w:themeFillTint="66"/>
      </w:tcPr>
    </w:tblStylePr>
    <w:tblStylePr w:type="firstCol">
      <w:rPr>
        <w:color w:val="FFFFFF" w:themeColor="background1"/>
      </w:rPr>
      <w:tblPr/>
      <w:tcPr>
        <w:shd w:val="clear" w:color="auto" w:themeFill="text1" w:fill="000000" w:themeFillShade="BF"/>
      </w:tcPr>
    </w:tblStylePr>
    <w:tblStylePr w:type="lastCol">
      <w:rPr>
        <w:color w:val="FFFFFF" w:themeColor="background1"/>
      </w:rPr>
      <w:tblPr/>
      <w:tcPr>
        <w:shd w:val="clear" w:color="auto" w:themeFill="text1" w:fill="000000" w:themeFillShade="BF"/>
      </w:tcPr>
    </w:tblStylePr>
    <w:tblStylePr w:type="band1Vert">
      <w:tblPr/>
      <w:tcPr>
        <w:shd w:val="clear" w:color="auto" w:themeFill="text1" w:fill="808080" w:themeFillTint="7F"/>
      </w:tcPr>
    </w:tblStylePr>
    <w:tblStylePr w:type="band1Horz">
      <w:tblPr/>
      <w:tcPr>
        <w:shd w:val="clear" w:color="auto" w:themeFill="text1" w:fill="808080" w:themeFillTint="7F"/>
      </w:tcPr>
    </w:tblStylePr>
  </w:style>
  <w:style w:type="table" w:styleId="ColorfulGrid-Accent1">
    <w:name w:val="Colorful Grid Accent 1"/>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accent1" w:fill="DBE5F1" w:themeFillTint="33"/>
    </w:tcPr>
    <w:tblStylePr w:type="firstRow">
      <w:rPr>
        <w:b/>
        <w:bCs/>
      </w:rPr>
      <w:tblPr/>
      <w:tcPr>
        <w:shd w:val="clear" w:color="auto" w:themeFill="accent1" w:fill="B8CCE4" w:themeFillTint="66"/>
      </w:tcPr>
    </w:tblStylePr>
    <w:tblStylePr w:type="lastRow">
      <w:rPr>
        <w:b/>
        <w:bCs/>
        <w:color w:val="000000" w:themeColor="text1"/>
      </w:rPr>
      <w:tblPr/>
      <w:tcPr>
        <w:shd w:val="clear" w:color="auto" w:themeFill="accent1" w:fill="B8CCE4" w:themeFillTint="66"/>
      </w:tcPr>
    </w:tblStylePr>
    <w:tblStylePr w:type="firstCol">
      <w:rPr>
        <w:color w:val="FFFFFF" w:themeColor="background1"/>
      </w:rPr>
      <w:tblPr/>
      <w:tcPr>
        <w:shd w:val="clear" w:color="auto" w:themeFill="accent1" w:fill="365F91" w:themeFillShade="BF"/>
      </w:tcPr>
    </w:tblStylePr>
    <w:tblStylePr w:type="lastCol">
      <w:rPr>
        <w:color w:val="FFFFFF" w:themeColor="background1"/>
      </w:rPr>
      <w:tblPr/>
      <w:tcPr>
        <w:shd w:val="clear" w:color="auto" w:themeFill="accent1" w:fill="365F91" w:themeFillShade="BF"/>
      </w:tcPr>
    </w:tblStylePr>
    <w:tblStylePr w:type="band1Vert">
      <w:tblPr/>
      <w:tcPr>
        <w:shd w:val="clear" w:color="auto" w:themeFill="accent1" w:fill="A7BFDE" w:themeFillTint="7F"/>
      </w:tcPr>
    </w:tblStylePr>
    <w:tblStylePr w:type="band1Horz">
      <w:tblPr/>
      <w:tcPr>
        <w:shd w:val="clear" w:color="auto" w:themeFill="accent1" w:fill="A7BFDE" w:themeFillTint="7F"/>
      </w:tcPr>
    </w:tblStylePr>
  </w:style>
  <w:style w:type="table" w:styleId="ColorfulGrid-Accent2">
    <w:name w:val="Colorful Grid Accent 2"/>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accent2" w:fill="F2DBDB" w:themeFillTint="33"/>
    </w:tcPr>
    <w:tblStylePr w:type="firstRow">
      <w:rPr>
        <w:b/>
        <w:bCs/>
      </w:rPr>
      <w:tblPr/>
      <w:tcPr>
        <w:shd w:val="clear" w:color="auto" w:themeFill="accent2" w:fill="E5B8B7" w:themeFillTint="66"/>
      </w:tcPr>
    </w:tblStylePr>
    <w:tblStylePr w:type="lastRow">
      <w:rPr>
        <w:b/>
        <w:bCs/>
        <w:color w:val="000000" w:themeColor="text1"/>
      </w:rPr>
      <w:tblPr/>
      <w:tcPr>
        <w:shd w:val="clear" w:color="auto" w:themeFill="accent2" w:fill="E5B8B7" w:themeFillTint="66"/>
      </w:tcPr>
    </w:tblStylePr>
    <w:tblStylePr w:type="firstCol">
      <w:rPr>
        <w:color w:val="FFFFFF" w:themeColor="background1"/>
      </w:rPr>
      <w:tblPr/>
      <w:tcPr>
        <w:shd w:val="clear" w:color="auto" w:themeFill="accent2" w:fill="943634" w:themeFillShade="BF"/>
      </w:tcPr>
    </w:tblStylePr>
    <w:tblStylePr w:type="lastCol">
      <w:rPr>
        <w:color w:val="FFFFFF" w:themeColor="background1"/>
      </w:rPr>
      <w:tblPr/>
      <w:tcPr>
        <w:shd w:val="clear" w:color="auto" w:themeFill="accent2" w:fill="943634" w:themeFillShade="BF"/>
      </w:tcPr>
    </w:tblStylePr>
    <w:tblStylePr w:type="band1Vert">
      <w:tblPr/>
      <w:tcPr>
        <w:shd w:val="clear" w:color="auto" w:themeFill="accent2" w:fill="DFA7A6" w:themeFillTint="7F"/>
      </w:tcPr>
    </w:tblStylePr>
    <w:tblStylePr w:type="band1Horz">
      <w:tblPr/>
      <w:tcPr>
        <w:shd w:val="clear" w:color="auto" w:themeFill="accent2" w:fill="DFA7A6" w:themeFillTint="7F"/>
      </w:tcPr>
    </w:tblStylePr>
  </w:style>
  <w:style w:type="table" w:styleId="ColorfulGrid-Accent3">
    <w:name w:val="Colorful Grid Accent 3"/>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accent3" w:fill="EAF1DD" w:themeFillTint="33"/>
    </w:tcPr>
    <w:tblStylePr w:type="firstRow">
      <w:rPr>
        <w:b/>
        <w:bCs/>
      </w:rPr>
      <w:tblPr/>
      <w:tcPr>
        <w:shd w:val="clear" w:color="auto" w:themeFill="accent3" w:fill="D6E3BC" w:themeFillTint="66"/>
      </w:tcPr>
    </w:tblStylePr>
    <w:tblStylePr w:type="lastRow">
      <w:rPr>
        <w:b/>
        <w:bCs/>
        <w:color w:val="000000" w:themeColor="text1"/>
      </w:rPr>
      <w:tblPr/>
      <w:tcPr>
        <w:shd w:val="clear" w:color="auto" w:themeFill="accent3" w:fill="D6E3BC" w:themeFillTint="66"/>
      </w:tcPr>
    </w:tblStylePr>
    <w:tblStylePr w:type="firstCol">
      <w:rPr>
        <w:color w:val="FFFFFF" w:themeColor="background1"/>
      </w:rPr>
      <w:tblPr/>
      <w:tcPr>
        <w:shd w:val="clear" w:color="auto" w:themeFill="accent3" w:fill="76923C" w:themeFillShade="BF"/>
      </w:tcPr>
    </w:tblStylePr>
    <w:tblStylePr w:type="lastCol">
      <w:rPr>
        <w:color w:val="FFFFFF" w:themeColor="background1"/>
      </w:rPr>
      <w:tblPr/>
      <w:tcPr>
        <w:shd w:val="clear" w:color="auto" w:themeFill="accent3" w:fill="76923C" w:themeFillShade="BF"/>
      </w:tcPr>
    </w:tblStylePr>
    <w:tblStylePr w:type="band1Vert">
      <w:tblPr/>
      <w:tcPr>
        <w:shd w:val="clear" w:color="auto" w:themeFill="accent3" w:fill="CDDDAC" w:themeFillTint="7F"/>
      </w:tcPr>
    </w:tblStylePr>
    <w:tblStylePr w:type="band1Horz">
      <w:tblPr/>
      <w:tcPr>
        <w:shd w:val="clear" w:color="auto" w:themeFill="accent3" w:fill="CDDDAC" w:themeFillTint="7F"/>
      </w:tcPr>
    </w:tblStylePr>
  </w:style>
  <w:style w:type="table" w:styleId="ColorfulGrid-Accent4">
    <w:name w:val="Colorful Grid Accent 4"/>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accent4" w:fill="E5DFEC" w:themeFillTint="33"/>
    </w:tcPr>
    <w:tblStylePr w:type="firstRow">
      <w:rPr>
        <w:b/>
        <w:bCs/>
      </w:rPr>
      <w:tblPr/>
      <w:tcPr>
        <w:shd w:val="clear" w:color="auto" w:themeFill="accent4" w:fill="CCC0D9" w:themeFillTint="66"/>
      </w:tcPr>
    </w:tblStylePr>
    <w:tblStylePr w:type="lastRow">
      <w:rPr>
        <w:b/>
        <w:bCs/>
        <w:color w:val="000000" w:themeColor="text1"/>
      </w:rPr>
      <w:tblPr/>
      <w:tcPr>
        <w:shd w:val="clear" w:color="auto" w:themeFill="accent4" w:fill="CCC0D9" w:themeFillTint="66"/>
      </w:tcPr>
    </w:tblStylePr>
    <w:tblStylePr w:type="firstCol">
      <w:rPr>
        <w:color w:val="FFFFFF" w:themeColor="background1"/>
      </w:rPr>
      <w:tblPr/>
      <w:tcPr>
        <w:shd w:val="clear" w:color="auto" w:themeFill="accent4" w:fill="5F497A" w:themeFillShade="BF"/>
      </w:tcPr>
    </w:tblStylePr>
    <w:tblStylePr w:type="lastCol">
      <w:rPr>
        <w:color w:val="FFFFFF" w:themeColor="background1"/>
      </w:rPr>
      <w:tblPr/>
      <w:tcPr>
        <w:shd w:val="clear" w:color="auto" w:themeFill="accent4" w:fill="5F497A" w:themeFillShade="BF"/>
      </w:tcPr>
    </w:tblStylePr>
    <w:tblStylePr w:type="band1Vert">
      <w:tblPr/>
      <w:tcPr>
        <w:shd w:val="clear" w:color="auto" w:themeFill="accent4" w:fill="BFB1D0" w:themeFillTint="7F"/>
      </w:tcPr>
    </w:tblStylePr>
    <w:tblStylePr w:type="band1Horz">
      <w:tblPr/>
      <w:tcPr>
        <w:shd w:val="clear" w:color="auto" w:themeFill="accent4" w:fill="BFB1D0" w:themeFillTint="7F"/>
      </w:tcPr>
    </w:tblStylePr>
  </w:style>
  <w:style w:type="table" w:styleId="ColorfulGrid-Accent5">
    <w:name w:val="Colorful Grid Accent 5"/>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accent5" w:fill="DAEEF3" w:themeFillTint="33"/>
    </w:tcPr>
    <w:tblStylePr w:type="firstRow">
      <w:rPr>
        <w:b/>
        <w:bCs/>
      </w:rPr>
      <w:tblPr/>
      <w:tcPr>
        <w:shd w:val="clear" w:color="auto" w:themeFill="accent5" w:fill="B6DDE8" w:themeFillTint="66"/>
      </w:tcPr>
    </w:tblStylePr>
    <w:tblStylePr w:type="lastRow">
      <w:rPr>
        <w:b/>
        <w:bCs/>
        <w:color w:val="000000" w:themeColor="text1"/>
      </w:rPr>
      <w:tblPr/>
      <w:tcPr>
        <w:shd w:val="clear" w:color="auto" w:themeFill="accent5" w:fill="B6DDE8" w:themeFillTint="66"/>
      </w:tcPr>
    </w:tblStylePr>
    <w:tblStylePr w:type="firstCol">
      <w:rPr>
        <w:color w:val="FFFFFF" w:themeColor="background1"/>
      </w:rPr>
      <w:tblPr/>
      <w:tcPr>
        <w:shd w:val="clear" w:color="auto" w:themeFill="accent5" w:fill="31849B" w:themeFillShade="BF"/>
      </w:tcPr>
    </w:tblStylePr>
    <w:tblStylePr w:type="lastCol">
      <w:rPr>
        <w:color w:val="FFFFFF" w:themeColor="background1"/>
      </w:rPr>
      <w:tblPr/>
      <w:tcPr>
        <w:shd w:val="clear" w:color="auto" w:themeFill="accent5" w:fill="31849B" w:themeFillShade="BF"/>
      </w:tcPr>
    </w:tblStylePr>
    <w:tblStylePr w:type="band1Vert">
      <w:tblPr/>
      <w:tcPr>
        <w:shd w:val="clear" w:color="auto" w:themeFill="accent5" w:fill="A5D5E2" w:themeFillTint="7F"/>
      </w:tcPr>
    </w:tblStylePr>
    <w:tblStylePr w:type="band1Horz">
      <w:tblPr/>
      <w:tcPr>
        <w:shd w:val="clear" w:color="auto" w:themeFill="accent5" w:fill="A5D5E2" w:themeFillTint="7F"/>
      </w:tcPr>
    </w:tblStylePr>
  </w:style>
  <w:style w:type="table" w:styleId="ColorfulGrid-Accent6">
    <w:name w:val="Colorful Grid Accent 6"/>
    <w:basedOn w:val="TableNormal"/>
    <w:uiPriority w:val="73"/>
    <w:rsid w:val="00CB0664"/>
    <w:pPr>
      <w:spacing w:after="0" w:lineRule="auto"/>
    </w:pPr>
    <w:rPr>
      <w:color w:val="000000" w:themeColor="text1"/>
    </w:rPr>
    <w:tblPr>
      <w:tblStyleRowBandSize w:val="1"/>
      <w:tblStyleColBandSize w:val="1"/>
      <w:tblInd w:w="0" w:type="dxa"/>
      <w:tblBorders>
        <w:insideH w:val="single" w:color="FFFFFF" w:themeColor="background1" w:space="0"/>
      </w:tblBorders>
      <w:tblCellMar>
        <w:top w:w="0" w:type="dxa"/>
        <w:left w:w="108" w:type="dxa"/>
        <w:bottom w:w="0" w:type="dxa"/>
        <w:right w:w="108" w:type="dxa"/>
      </w:tblCellMar>
    </w:tblPr>
    <w:tcPr>
      <w:shd w:val="clear" w:color="auto" w:themeFill="accent6" w:fill="FDE9D9" w:themeFillTint="33"/>
    </w:tcPr>
    <w:tblStylePr w:type="firstRow">
      <w:rPr>
        <w:b/>
        <w:bCs/>
      </w:rPr>
      <w:tblPr/>
      <w:tcPr>
        <w:shd w:val="clear" w:color="auto" w:themeFill="accent6" w:fill="FBD4B4" w:themeFillTint="66"/>
      </w:tcPr>
    </w:tblStylePr>
    <w:tblStylePr w:type="lastRow">
      <w:rPr>
        <w:b/>
        <w:bCs/>
        <w:color w:val="000000" w:themeColor="text1"/>
      </w:rPr>
      <w:tblPr/>
      <w:tcPr>
        <w:shd w:val="clear" w:color="auto" w:themeFill="accent6" w:fill="FBD4B4" w:themeFillTint="66"/>
      </w:tcPr>
    </w:tblStylePr>
    <w:tblStylePr w:type="firstCol">
      <w:rPr>
        <w:color w:val="FFFFFF" w:themeColor="background1"/>
      </w:rPr>
      <w:tblPr/>
      <w:tcPr>
        <w:shd w:val="clear" w:color="auto" w:themeFill="accent6" w:fill="E36C0A" w:themeFillShade="BF"/>
      </w:tcPr>
    </w:tblStylePr>
    <w:tblStylePr w:type="lastCol">
      <w:rPr>
        <w:color w:val="FFFFFF" w:themeColor="background1"/>
      </w:rPr>
      <w:tblPr/>
      <w:tcPr>
        <w:shd w:val="clear" w:color="auto" w:themeFill="accent6" w:fill="E36C0A" w:themeFillShade="BF"/>
      </w:tcPr>
    </w:tblStylePr>
    <w:tblStylePr w:type="band1Vert">
      <w:tblPr/>
      <w:tcPr>
        <w:shd w:val="clear" w:color="auto" w:themeFill="accent6" w:fill="FBCAA2" w:themeFillTint="7F"/>
      </w:tcPr>
    </w:tblStylePr>
    <w:tblStylePr w:type="band1Horz">
      <w:tblPr/>
      <w:tcPr>
        <w:shd w:val="clear" w:color="auto" w:themeFill="accent6" w:fill="FBCAA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openxmlformats.org/officeDocument/2006/relationships/styles" Target="styles.xml"></Relationship><Relationship Id="rId4" Type="http://schemas.microsoft.com/office/2007/relationships/stylesWithEffects" Target="stylesWithEffects.xml"></Relationship><Relationship Id="rId5" Type="http://schemas.openxmlformats.org/officeDocument/2006/relationships/settings" Target="settings.xml"></Relationship><Relationship Id="rId6" Type="http://schemas.openxmlformats.org/officeDocument/2006/relationships/webSettings" Target="webSettings.xml"></Relationship><Relationship Id="rId7" Type="http://schemas.openxmlformats.org/officeDocument/2006/relationships/fontTable" Target="fontTable.xml"></Relationship><Relationship Id="rId8" Type="http://schemas.openxmlformats.org/officeDocument/2006/relationships/theme" Target="theme/theme1.xml"></Relationship><Relationship Id="rId1" Type="http://schemas.openxmlformats.org/officeDocument/2006/relationships/customXml" Target="../customXml/item1.xml"></Relationship><Relationship Id="rId2" Type="http://schemas.openxmlformats.org/officeDocument/2006/relationships/numbering" Target="numbering.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gomutex</dc:creator>
  <cp:keywords/>
  <dc:description>generated by godocx</dc:description>
  <cp:lastModifiedBy/>
  <cp:revision>1</cp:revision>
  <dcterms:created xsi:type="dcterms:W3CDTF">2013-12-23T23:15:00Z</dcterms:created>
  <dcterms:modified xsi:type="dcterms:W3CDTF">2013-12-23T23:15:00Z</dcterms:modified>
  <cp:category/>
</cp:coreProperties>
</file>